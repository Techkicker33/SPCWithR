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1.7.0.0 -->
  <w:body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  <w:r>
        <w:rPr>
          <w:rtl w:val="0"/>
        </w:rPr>
        <w:t>Chemometrics</w:t>
      </w:r>
      <w:r>
        <w:rPr>
          <w:rtl w:val="0"/>
        </w:rPr>
        <w:t xml:space="preserve">: 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rFonts w:ascii="Verdana" w:eastAsia="Verdana" w:hAnsi="Verdana" w:cs="Verdana"/>
          <w:sz w:val="18"/>
          <w:szCs w:val="18"/>
          <w:shd w:val="solid" w:color="FFFFFF" w:fill="FFFFFF"/>
        </w:rPr>
      </w:pPr>
      <w:r>
        <w:rPr>
          <w:rFonts w:ascii="Verdana" w:eastAsia="Verdana" w:hAnsi="Verdana" w:cs="Verdana"/>
          <w:sz w:val="18"/>
          <w:szCs w:val="18"/>
          <w:shd w:val="solid" w:color="FFFFFF" w:fill="FFFFFF"/>
          <w:rtl w:val="0"/>
        </w:rPr>
        <w:t>The</w:t>
      </w:r>
      <w:r>
        <w:rPr>
          <w:rFonts w:ascii="Verdana" w:eastAsia="Verdana" w:hAnsi="Verdana" w:cs="Verdana"/>
          <w:sz w:val="18"/>
          <w:szCs w:val="18"/>
          <w:shd w:val="solid" w:color="FFFFFF" w:fill="FFFFFF"/>
          <w:rtl w:val="0"/>
        </w:rPr>
        <w:t xml:space="preserve"> </w:t>
      </w:r>
      <w:r>
        <w:rPr>
          <w:rFonts w:ascii="Verdana" w:eastAsia="Verdana" w:hAnsi="Verdana" w:cs="Verdana"/>
          <w:sz w:val="18"/>
          <w:szCs w:val="18"/>
          <w:shd w:val="solid" w:color="FFFFFF" w:fill="FFFFFF"/>
          <w:rtl w:val="0"/>
        </w:rPr>
        <w:t>term</w:t>
      </w:r>
      <w:r>
        <w:rPr>
          <w:rFonts w:ascii="Verdana" w:eastAsia="Verdana" w:hAnsi="Verdana" w:cs="Verdana"/>
          <w:sz w:val="18"/>
          <w:szCs w:val="18"/>
          <w:shd w:val="solid" w:color="FFFFFF" w:fill="FFFFFF"/>
          <w:rtl w:val="0"/>
        </w:rPr>
        <w:t xml:space="preserve"> </w:t>
      </w:r>
      <w:r>
        <w:rPr>
          <w:rFonts w:ascii="Verdana" w:eastAsia="Verdana" w:hAnsi="Verdana" w:cs="Verdana"/>
          <w:sz w:val="18"/>
          <w:szCs w:val="18"/>
          <w:shd w:val="solid" w:color="FFFFFF" w:fill="FFFFFF"/>
          <w:rtl w:val="0"/>
        </w:rPr>
        <w:t>Acceptable</w:t>
      </w:r>
      <w:r>
        <w:rPr>
          <w:rFonts w:ascii="Verdana" w:eastAsia="Verdana" w:hAnsi="Verdana" w:cs="Verdana"/>
          <w:sz w:val="18"/>
          <w:szCs w:val="18"/>
          <w:shd w:val="solid" w:color="FFFFFF" w:fill="FFFFFF"/>
          <w:rtl w:val="0"/>
        </w:rPr>
        <w:t xml:space="preserve"> </w:t>
      </w:r>
      <w:r>
        <w:rPr>
          <w:rFonts w:ascii="Verdana" w:eastAsia="Verdana" w:hAnsi="Verdana" w:cs="Verdana"/>
          <w:sz w:val="18"/>
          <w:szCs w:val="18"/>
          <w:shd w:val="solid" w:color="FFFFFF" w:fill="FFFFFF"/>
          <w:rtl w:val="0"/>
        </w:rPr>
        <w:t>Quality</w:t>
      </w:r>
      <w:r>
        <w:rPr>
          <w:rFonts w:ascii="Verdana" w:eastAsia="Verdana" w:hAnsi="Verdana" w:cs="Verdana"/>
          <w:sz w:val="18"/>
          <w:szCs w:val="18"/>
          <w:shd w:val="solid" w:color="FFFFFF" w:fill="FFFFFF"/>
          <w:rtl w:val="0"/>
        </w:rPr>
        <w:t xml:space="preserve"> </w:t>
      </w:r>
      <w:r>
        <w:rPr>
          <w:rFonts w:ascii="Verdana" w:eastAsia="Verdana" w:hAnsi="Verdana" w:cs="Verdana"/>
          <w:sz w:val="18"/>
          <w:szCs w:val="18"/>
          <w:shd w:val="solid" w:color="FFFFFF" w:fill="FFFFFF"/>
          <w:rtl w:val="0"/>
        </w:rPr>
        <w:t>Level</w:t>
      </w:r>
      <w:r>
        <w:rPr>
          <w:rFonts w:ascii="Verdana" w:eastAsia="Verdana" w:hAnsi="Verdana" w:cs="Verdana"/>
          <w:sz w:val="18"/>
          <w:szCs w:val="18"/>
          <w:shd w:val="solid" w:color="FFFFFF" w:fill="FFFFFF"/>
          <w:rtl w:val="0"/>
        </w:rPr>
        <w:t xml:space="preserve"> (</w:t>
      </w:r>
      <w:r>
        <w:rPr>
          <w:rFonts w:ascii="Verdana" w:eastAsia="Verdana" w:hAnsi="Verdana" w:cs="Verdana"/>
          <w:sz w:val="18"/>
          <w:szCs w:val="18"/>
          <w:shd w:val="solid" w:color="FFFFFF" w:fill="FFFFFF"/>
          <w:rtl w:val="0"/>
        </w:rPr>
        <w:t>AQL</w:t>
      </w:r>
      <w:r>
        <w:rPr>
          <w:rFonts w:ascii="Verdana" w:eastAsia="Verdana" w:hAnsi="Verdana" w:cs="Verdana"/>
          <w:sz w:val="18"/>
          <w:szCs w:val="18"/>
          <w:shd w:val="solid" w:color="FFFFFF" w:fill="FFFFFF"/>
          <w:rtl w:val="0"/>
        </w:rPr>
        <w:t xml:space="preserve">) </w:t>
      </w:r>
      <w:r>
        <w:rPr>
          <w:rFonts w:ascii="Verdana" w:eastAsia="Verdana" w:hAnsi="Verdana" w:cs="Verdana"/>
          <w:sz w:val="18"/>
          <w:szCs w:val="18"/>
          <w:shd w:val="solid" w:color="FFFFFF" w:fill="FFFFFF"/>
          <w:rtl w:val="0"/>
        </w:rPr>
        <w:t>is</w:t>
      </w:r>
      <w:r>
        <w:rPr>
          <w:rFonts w:ascii="Verdana" w:eastAsia="Verdana" w:hAnsi="Verdana" w:cs="Verdana"/>
          <w:sz w:val="18"/>
          <w:szCs w:val="18"/>
          <w:shd w:val="solid" w:color="FFFFFF" w:fill="FFFFFF"/>
          <w:rtl w:val="0"/>
        </w:rPr>
        <w:t xml:space="preserve"> </w:t>
      </w:r>
      <w:r>
        <w:rPr>
          <w:rFonts w:ascii="Verdana" w:eastAsia="Verdana" w:hAnsi="Verdana" w:cs="Verdana"/>
          <w:sz w:val="18"/>
          <w:szCs w:val="18"/>
          <w:shd w:val="solid" w:color="FFFFFF" w:fill="FFFFFF"/>
          <w:rtl w:val="0"/>
        </w:rPr>
        <w:t>used</w:t>
      </w:r>
      <w:r>
        <w:rPr>
          <w:rFonts w:ascii="Verdana" w:eastAsia="Verdana" w:hAnsi="Verdana" w:cs="Verdana"/>
          <w:sz w:val="18"/>
          <w:szCs w:val="18"/>
          <w:shd w:val="solid" w:color="FFFFFF" w:fill="FFFFFF"/>
          <w:rtl w:val="0"/>
        </w:rPr>
        <w:t xml:space="preserve"> </w:t>
      </w:r>
      <w:r>
        <w:rPr>
          <w:rFonts w:ascii="Verdana" w:eastAsia="Verdana" w:hAnsi="Verdana" w:cs="Verdana"/>
          <w:sz w:val="18"/>
          <w:szCs w:val="18"/>
          <w:shd w:val="solid" w:color="FFFFFF" w:fill="FFFFFF"/>
          <w:rtl w:val="0"/>
        </w:rPr>
        <w:t>in</w:t>
      </w:r>
      <w:r>
        <w:rPr>
          <w:rFonts w:ascii="Verdana" w:eastAsia="Verdana" w:hAnsi="Verdana" w:cs="Verdana"/>
          <w:sz w:val="18"/>
          <w:szCs w:val="18"/>
          <w:shd w:val="solid" w:color="FFFFFF" w:fill="FFFFFF"/>
          <w:rtl w:val="0"/>
        </w:rPr>
        <w:t xml:space="preserve"> </w:t>
      </w:r>
      <w:r>
        <w:fldChar w:fldCharType="begin"/>
      </w:r>
      <w:r>
        <w:instrText>HYPERLINK "http://www.micquality.com/six_sigma_glossary/sampling_inspection.htm"</w:instrText>
      </w:r>
      <w:r>
        <w:fldChar w:fldCharType="separate"/>
      </w:r>
      <w:r>
        <w:rPr>
          <w:rFonts w:ascii="Verdana" w:eastAsia="Verdana" w:hAnsi="Verdana" w:cs="Verdana"/>
          <w:b/>
          <w:bCs/>
          <w:color w:val="333399"/>
          <w:sz w:val="18"/>
          <w:szCs w:val="18"/>
          <w:shd w:val="solid" w:color="FFFFFF" w:fill="FFFFFF"/>
          <w:rtl w:val="0"/>
        </w:rPr>
        <w:t>sampling</w:t>
      </w:r>
      <w:r>
        <w:fldChar w:fldCharType="end"/>
      </w:r>
      <w:r>
        <w:fldChar w:fldCharType="begin"/>
      </w:r>
      <w:r>
        <w:instrText>HYPERLINK "http://www.micquality.com/six_sigma_glossary/sampling_inspection.htm"</w:instrText>
      </w:r>
      <w:r>
        <w:fldChar w:fldCharType="separate"/>
      </w:r>
      <w:r>
        <w:rPr>
          <w:rFonts w:ascii="Verdana" w:eastAsia="Verdana" w:hAnsi="Verdana" w:cs="Verdana"/>
          <w:b/>
          <w:bCs/>
          <w:color w:val="333399"/>
          <w:sz w:val="18"/>
          <w:szCs w:val="18"/>
          <w:shd w:val="solid" w:color="FFFFFF" w:fill="FFFFFF"/>
          <w:rtl w:val="0"/>
        </w:rPr>
        <w:t xml:space="preserve"> </w:t>
      </w:r>
      <w:r>
        <w:fldChar w:fldCharType="end"/>
      </w:r>
      <w:r>
        <w:fldChar w:fldCharType="begin"/>
      </w:r>
      <w:r>
        <w:instrText>HYPERLINK "http://www.micquality.com/six_sigma_glossary/sampling_inspection.htm"</w:instrText>
      </w:r>
      <w:r>
        <w:fldChar w:fldCharType="separate"/>
      </w:r>
      <w:r>
        <w:rPr>
          <w:rFonts w:ascii="Verdana" w:eastAsia="Verdana" w:hAnsi="Verdana" w:cs="Verdana"/>
          <w:b/>
          <w:bCs/>
          <w:color w:val="333399"/>
          <w:sz w:val="18"/>
          <w:szCs w:val="18"/>
          <w:shd w:val="solid" w:color="FFFFFF" w:fill="FFFFFF"/>
          <w:rtl w:val="0"/>
        </w:rPr>
        <w:t>inspection</w:t>
      </w:r>
      <w:r>
        <w:fldChar w:fldCharType="end"/>
      </w:r>
      <w:r>
        <w:rPr>
          <w:rFonts w:ascii="Verdana" w:eastAsia="Verdana" w:hAnsi="Verdana" w:cs="Verdana"/>
          <w:sz w:val="18"/>
          <w:szCs w:val="18"/>
          <w:shd w:val="solid" w:color="FFFFFF" w:fill="FFFFFF"/>
          <w:rtl w:val="0"/>
        </w:rPr>
        <w:t xml:space="preserve">. </w:t>
      </w:r>
      <w:r>
        <w:rPr>
          <w:rFonts w:ascii="Verdana" w:eastAsia="Verdana" w:hAnsi="Verdana" w:cs="Verdana"/>
          <w:sz w:val="18"/>
          <w:szCs w:val="18"/>
          <w:shd w:val="solid" w:color="FFFFFF" w:fill="FFFFFF"/>
          <w:rtl w:val="0"/>
        </w:rPr>
        <w:t>It</w:t>
      </w:r>
      <w:r>
        <w:rPr>
          <w:rFonts w:ascii="Verdana" w:eastAsia="Verdana" w:hAnsi="Verdana" w:cs="Verdana"/>
          <w:sz w:val="18"/>
          <w:szCs w:val="18"/>
          <w:shd w:val="solid" w:color="FFFFFF" w:fill="FFFFFF"/>
          <w:rtl w:val="0"/>
        </w:rPr>
        <w:t xml:space="preserve"> </w:t>
      </w:r>
      <w:r>
        <w:rPr>
          <w:rFonts w:ascii="Verdana" w:eastAsia="Verdana" w:hAnsi="Verdana" w:cs="Verdana"/>
          <w:sz w:val="18"/>
          <w:szCs w:val="18"/>
          <w:shd w:val="solid" w:color="FFFFFF" w:fill="FFFFFF"/>
          <w:rtl w:val="0"/>
        </w:rPr>
        <w:t>is</w:t>
      </w:r>
      <w:r>
        <w:rPr>
          <w:rFonts w:ascii="Verdana" w:eastAsia="Verdana" w:hAnsi="Verdana" w:cs="Verdana"/>
          <w:sz w:val="18"/>
          <w:szCs w:val="18"/>
          <w:shd w:val="solid" w:color="FFFFFF" w:fill="FFFFFF"/>
          <w:rtl w:val="0"/>
        </w:rPr>
        <w:t xml:space="preserve"> </w:t>
      </w:r>
      <w:r>
        <w:rPr>
          <w:rFonts w:ascii="Verdana" w:eastAsia="Verdana" w:hAnsi="Verdana" w:cs="Verdana"/>
          <w:sz w:val="18"/>
          <w:szCs w:val="18"/>
          <w:shd w:val="solid" w:color="FFFFFF" w:fill="FFFFFF"/>
          <w:rtl w:val="0"/>
        </w:rPr>
        <w:t>the</w:t>
      </w:r>
      <w:r>
        <w:rPr>
          <w:rFonts w:ascii="Verdana" w:eastAsia="Verdana" w:hAnsi="Verdana" w:cs="Verdana"/>
          <w:sz w:val="18"/>
          <w:szCs w:val="18"/>
          <w:shd w:val="solid" w:color="FFFFFF" w:fill="FFFFFF"/>
          <w:rtl w:val="0"/>
        </w:rPr>
        <w:t xml:space="preserve"> </w:t>
      </w:r>
      <w:r>
        <w:rPr>
          <w:rFonts w:ascii="Verdana" w:eastAsia="Verdana" w:hAnsi="Verdana" w:cs="Verdana"/>
          <w:sz w:val="18"/>
          <w:szCs w:val="18"/>
          <w:shd w:val="solid" w:color="FFFFFF" w:fill="FFFFFF"/>
          <w:rtl w:val="0"/>
        </w:rPr>
        <w:t>maximum</w:t>
      </w:r>
      <w:r>
        <w:rPr>
          <w:rFonts w:ascii="Verdana" w:eastAsia="Verdana" w:hAnsi="Verdana" w:cs="Verdana"/>
          <w:sz w:val="18"/>
          <w:szCs w:val="18"/>
          <w:shd w:val="solid" w:color="FFFFFF" w:fill="FFFFFF"/>
          <w:rtl w:val="0"/>
        </w:rPr>
        <w:t xml:space="preserve"> </w:t>
      </w:r>
      <w:r>
        <w:rPr>
          <w:rFonts w:ascii="Verdana" w:eastAsia="Verdana" w:hAnsi="Verdana" w:cs="Verdana"/>
          <w:sz w:val="18"/>
          <w:szCs w:val="18"/>
          <w:shd w:val="solid" w:color="FFFFFF" w:fill="FFFFFF"/>
          <w:rtl w:val="0"/>
        </w:rPr>
        <w:t>percentage</w:t>
      </w:r>
      <w:r>
        <w:rPr>
          <w:rFonts w:ascii="Verdana" w:eastAsia="Verdana" w:hAnsi="Verdana" w:cs="Verdana"/>
          <w:sz w:val="18"/>
          <w:szCs w:val="18"/>
          <w:shd w:val="solid" w:color="FFFFFF" w:fill="FFFFFF"/>
          <w:rtl w:val="0"/>
        </w:rPr>
        <w:t xml:space="preserve"> </w:t>
      </w:r>
      <w:r>
        <w:rPr>
          <w:rFonts w:ascii="Verdana" w:eastAsia="Verdana" w:hAnsi="Verdana" w:cs="Verdana"/>
          <w:sz w:val="18"/>
          <w:szCs w:val="18"/>
          <w:shd w:val="solid" w:color="FFFFFF" w:fill="FFFFFF"/>
          <w:rtl w:val="0"/>
        </w:rPr>
        <w:t>of</w:t>
      </w:r>
      <w:r>
        <w:rPr>
          <w:rFonts w:ascii="Verdana" w:eastAsia="Verdana" w:hAnsi="Verdana" w:cs="Verdana"/>
          <w:sz w:val="18"/>
          <w:szCs w:val="18"/>
          <w:shd w:val="solid" w:color="FFFFFF" w:fill="FFFFFF"/>
          <w:rtl w:val="0"/>
        </w:rPr>
        <w:t xml:space="preserve"> </w:t>
      </w:r>
      <w:r>
        <w:rPr>
          <w:rFonts w:ascii="Verdana" w:eastAsia="Verdana" w:hAnsi="Verdana" w:cs="Verdana"/>
          <w:sz w:val="18"/>
          <w:szCs w:val="18"/>
          <w:shd w:val="solid" w:color="FFFFFF" w:fill="FFFFFF"/>
          <w:rtl w:val="0"/>
        </w:rPr>
        <w:t>defectives</w:t>
      </w:r>
      <w:r>
        <w:rPr>
          <w:rFonts w:ascii="Verdana" w:eastAsia="Verdana" w:hAnsi="Verdana" w:cs="Verdana"/>
          <w:sz w:val="18"/>
          <w:szCs w:val="18"/>
          <w:shd w:val="solid" w:color="FFFFFF" w:fill="FFFFFF"/>
          <w:rtl w:val="0"/>
        </w:rPr>
        <w:t xml:space="preserve"> </w:t>
      </w:r>
      <w:r>
        <w:rPr>
          <w:rFonts w:ascii="Verdana" w:eastAsia="Verdana" w:hAnsi="Verdana" w:cs="Verdana"/>
          <w:sz w:val="18"/>
          <w:szCs w:val="18"/>
          <w:shd w:val="solid" w:color="FFFFFF" w:fill="FFFFFF"/>
          <w:rtl w:val="0"/>
        </w:rPr>
        <w:t>that</w:t>
      </w:r>
      <w:r>
        <w:rPr>
          <w:rFonts w:ascii="Verdana" w:eastAsia="Verdana" w:hAnsi="Verdana" w:cs="Verdana"/>
          <w:sz w:val="18"/>
          <w:szCs w:val="18"/>
          <w:shd w:val="solid" w:color="FFFFFF" w:fill="FFFFFF"/>
          <w:rtl w:val="0"/>
        </w:rPr>
        <w:t xml:space="preserve"> </w:t>
      </w:r>
      <w:r>
        <w:rPr>
          <w:rFonts w:ascii="Verdana" w:eastAsia="Verdana" w:hAnsi="Verdana" w:cs="Verdana"/>
          <w:sz w:val="18"/>
          <w:szCs w:val="18"/>
          <w:shd w:val="solid" w:color="FFFFFF" w:fill="FFFFFF"/>
          <w:rtl w:val="0"/>
        </w:rPr>
        <w:t>is</w:t>
      </w:r>
      <w:r>
        <w:rPr>
          <w:rFonts w:ascii="Verdana" w:eastAsia="Verdana" w:hAnsi="Verdana" w:cs="Verdana"/>
          <w:sz w:val="18"/>
          <w:szCs w:val="18"/>
          <w:shd w:val="solid" w:color="FFFFFF" w:fill="FFFFFF"/>
          <w:rtl w:val="0"/>
        </w:rPr>
        <w:t xml:space="preserve"> </w:t>
      </w:r>
      <w:r>
        <w:rPr>
          <w:rFonts w:ascii="Verdana" w:eastAsia="Verdana" w:hAnsi="Verdana" w:cs="Verdana"/>
          <w:sz w:val="18"/>
          <w:szCs w:val="18"/>
          <w:shd w:val="solid" w:color="FFFFFF" w:fill="FFFFFF"/>
          <w:rtl w:val="0"/>
        </w:rPr>
        <w:t>acceptable</w:t>
      </w:r>
      <w:r>
        <w:rPr>
          <w:rFonts w:ascii="Verdana" w:eastAsia="Verdana" w:hAnsi="Verdana" w:cs="Verdana"/>
          <w:sz w:val="18"/>
          <w:szCs w:val="18"/>
          <w:shd w:val="solid" w:color="FFFFFF" w:fill="FFFFFF"/>
          <w:rtl w:val="0"/>
        </w:rPr>
        <w:t xml:space="preserve"> </w:t>
      </w:r>
      <w:r>
        <w:rPr>
          <w:rFonts w:ascii="Verdana" w:eastAsia="Verdana" w:hAnsi="Verdana" w:cs="Verdana"/>
          <w:sz w:val="18"/>
          <w:szCs w:val="18"/>
          <w:shd w:val="solid" w:color="FFFFFF" w:fill="FFFFFF"/>
          <w:rtl w:val="0"/>
        </w:rPr>
        <w:t>as</w:t>
      </w:r>
      <w:r>
        <w:rPr>
          <w:rFonts w:ascii="Verdana" w:eastAsia="Verdana" w:hAnsi="Verdana" w:cs="Verdana"/>
          <w:sz w:val="18"/>
          <w:szCs w:val="18"/>
          <w:shd w:val="solid" w:color="FFFFFF" w:fill="FFFFFF"/>
          <w:rtl w:val="0"/>
        </w:rPr>
        <w:t xml:space="preserve"> </w:t>
      </w:r>
      <w:r>
        <w:rPr>
          <w:rFonts w:ascii="Verdana" w:eastAsia="Verdana" w:hAnsi="Verdana" w:cs="Verdana"/>
          <w:sz w:val="18"/>
          <w:szCs w:val="18"/>
          <w:shd w:val="solid" w:color="FFFFFF" w:fill="FFFFFF"/>
          <w:rtl w:val="0"/>
        </w:rPr>
        <w:t>a</w:t>
      </w:r>
      <w:r>
        <w:rPr>
          <w:rFonts w:ascii="Verdana" w:eastAsia="Verdana" w:hAnsi="Verdana" w:cs="Verdana"/>
          <w:sz w:val="18"/>
          <w:szCs w:val="18"/>
          <w:shd w:val="solid" w:color="FFFFFF" w:fill="FFFFFF"/>
          <w:rtl w:val="0"/>
        </w:rPr>
        <w:t xml:space="preserve"> </w:t>
      </w:r>
      <w:r>
        <w:rPr>
          <w:rFonts w:ascii="Verdana" w:eastAsia="Verdana" w:hAnsi="Verdana" w:cs="Verdana"/>
          <w:sz w:val="18"/>
          <w:szCs w:val="18"/>
          <w:shd w:val="solid" w:color="FFFFFF" w:fill="FFFFFF"/>
          <w:rtl w:val="0"/>
        </w:rPr>
        <w:t>long</w:t>
      </w:r>
      <w:r>
        <w:rPr>
          <w:rFonts w:ascii="Verdana" w:eastAsia="Verdana" w:hAnsi="Verdana" w:cs="Verdana"/>
          <w:sz w:val="18"/>
          <w:szCs w:val="18"/>
          <w:shd w:val="solid" w:color="FFFFFF" w:fill="FFFFFF"/>
          <w:rtl w:val="0"/>
        </w:rPr>
        <w:t>-</w:t>
      </w:r>
      <w:r>
        <w:rPr>
          <w:rFonts w:ascii="Verdana" w:eastAsia="Verdana" w:hAnsi="Verdana" w:cs="Verdana"/>
          <w:sz w:val="18"/>
          <w:szCs w:val="18"/>
          <w:shd w:val="solid" w:color="FFFFFF" w:fill="FFFFFF"/>
          <w:rtl w:val="0"/>
        </w:rPr>
        <w:t>term</w:t>
      </w:r>
      <w:r>
        <w:rPr>
          <w:rFonts w:ascii="Verdana" w:eastAsia="Verdana" w:hAnsi="Verdana" w:cs="Verdana"/>
          <w:sz w:val="18"/>
          <w:szCs w:val="18"/>
          <w:shd w:val="solid" w:color="FFFFFF" w:fill="FFFFFF"/>
          <w:rtl w:val="0"/>
        </w:rPr>
        <w:t xml:space="preserve"> </w:t>
      </w:r>
      <w:r>
        <w:rPr>
          <w:rFonts w:ascii="Verdana" w:eastAsia="Verdana" w:hAnsi="Verdana" w:cs="Verdana"/>
          <w:sz w:val="18"/>
          <w:szCs w:val="18"/>
          <w:shd w:val="solid" w:color="FFFFFF" w:fill="FFFFFF"/>
          <w:rtl w:val="0"/>
        </w:rPr>
        <w:t>average</w:t>
      </w:r>
      <w:r>
        <w:rPr>
          <w:rFonts w:ascii="Verdana" w:eastAsia="Verdana" w:hAnsi="Verdana" w:cs="Verdana"/>
          <w:sz w:val="18"/>
          <w:szCs w:val="18"/>
          <w:shd w:val="solid" w:color="FFFFFF" w:fill="FFFFFF"/>
          <w:rtl w:val="0"/>
        </w:rPr>
        <w:t xml:space="preserve">. </w:t>
      </w:r>
      <w:r>
        <w:rPr>
          <w:rFonts w:ascii="Verdana" w:eastAsia="Verdana" w:hAnsi="Verdana" w:cs="Verdana"/>
          <w:sz w:val="18"/>
          <w:szCs w:val="18"/>
          <w:shd w:val="solid" w:color="FFFFFF" w:fill="FFFFFF"/>
          <w:rtl w:val="0"/>
        </w:rPr>
        <w:t>It</w:t>
      </w:r>
      <w:r>
        <w:rPr>
          <w:rFonts w:ascii="Verdana" w:eastAsia="Verdana" w:hAnsi="Verdana" w:cs="Verdana"/>
          <w:sz w:val="18"/>
          <w:szCs w:val="18"/>
          <w:shd w:val="solid" w:color="FFFFFF" w:fill="FFFFFF"/>
          <w:rtl w:val="0"/>
        </w:rPr>
        <w:t xml:space="preserve"> </w:t>
      </w:r>
      <w:r>
        <w:rPr>
          <w:rFonts w:ascii="Verdana" w:eastAsia="Verdana" w:hAnsi="Verdana" w:cs="Verdana"/>
          <w:sz w:val="18"/>
          <w:szCs w:val="18"/>
          <w:shd w:val="solid" w:color="FFFFFF" w:fill="FFFFFF"/>
          <w:rtl w:val="0"/>
        </w:rPr>
        <w:t>is</w:t>
      </w:r>
      <w:r>
        <w:rPr>
          <w:rFonts w:ascii="Verdana" w:eastAsia="Verdana" w:hAnsi="Verdana" w:cs="Verdana"/>
          <w:sz w:val="18"/>
          <w:szCs w:val="18"/>
          <w:shd w:val="solid" w:color="FFFFFF" w:fill="FFFFFF"/>
          <w:rtl w:val="0"/>
        </w:rPr>
        <w:t xml:space="preserve"> </w:t>
      </w:r>
      <w:r>
        <w:rPr>
          <w:rFonts w:ascii="Verdana" w:eastAsia="Verdana" w:hAnsi="Verdana" w:cs="Verdana"/>
          <w:sz w:val="18"/>
          <w:szCs w:val="18"/>
          <w:shd w:val="solid" w:color="FFFFFF" w:fill="FFFFFF"/>
          <w:rtl w:val="0"/>
        </w:rPr>
        <w:t>associated</w:t>
      </w:r>
      <w:r>
        <w:rPr>
          <w:rFonts w:ascii="Verdana" w:eastAsia="Verdana" w:hAnsi="Verdana" w:cs="Verdana"/>
          <w:sz w:val="18"/>
          <w:szCs w:val="18"/>
          <w:shd w:val="solid" w:color="FFFFFF" w:fill="FFFFFF"/>
          <w:rtl w:val="0"/>
        </w:rPr>
        <w:t xml:space="preserve"> </w:t>
      </w:r>
      <w:r>
        <w:rPr>
          <w:rFonts w:ascii="Verdana" w:eastAsia="Verdana" w:hAnsi="Verdana" w:cs="Verdana"/>
          <w:sz w:val="18"/>
          <w:szCs w:val="18"/>
          <w:shd w:val="solid" w:color="FFFFFF" w:fill="FFFFFF"/>
          <w:rtl w:val="0"/>
        </w:rPr>
        <w:t>with</w:t>
      </w:r>
      <w:r>
        <w:rPr>
          <w:rFonts w:ascii="Verdana" w:eastAsia="Verdana" w:hAnsi="Verdana" w:cs="Verdana"/>
          <w:sz w:val="18"/>
          <w:szCs w:val="18"/>
          <w:shd w:val="solid" w:color="FFFFFF" w:fill="FFFFFF"/>
          <w:rtl w:val="0"/>
        </w:rPr>
        <w:t xml:space="preserve"> </w:t>
      </w:r>
      <w:r>
        <w:rPr>
          <w:rFonts w:ascii="Verdana" w:eastAsia="Verdana" w:hAnsi="Verdana" w:cs="Verdana"/>
          <w:sz w:val="18"/>
          <w:szCs w:val="18"/>
          <w:shd w:val="solid" w:color="FFFFFF" w:fill="FFFFFF"/>
          <w:rtl w:val="0"/>
        </w:rPr>
        <w:t>the</w:t>
      </w:r>
      <w:r>
        <w:rPr>
          <w:rFonts w:ascii="Verdana" w:eastAsia="Verdana" w:hAnsi="Verdana" w:cs="Verdana"/>
          <w:sz w:val="18"/>
          <w:szCs w:val="18"/>
          <w:shd w:val="solid" w:color="FFFFFF" w:fill="FFFFFF"/>
          <w:rtl w:val="0"/>
        </w:rPr>
        <w:t xml:space="preserve"> </w:t>
      </w:r>
      <w:r>
        <w:fldChar w:fldCharType="begin"/>
      </w:r>
      <w:r>
        <w:instrText>HYPERLINK "http://www.micquality.com/six_sigma_glossary/producers_risk.htm"</w:instrText>
      </w:r>
      <w:r>
        <w:fldChar w:fldCharType="separate"/>
      </w:r>
      <w:r>
        <w:rPr>
          <w:rFonts w:ascii="Verdana" w:eastAsia="Verdana" w:hAnsi="Verdana" w:cs="Verdana"/>
          <w:b/>
          <w:bCs/>
          <w:color w:val="333399"/>
          <w:sz w:val="18"/>
          <w:szCs w:val="18"/>
          <w:shd w:val="solid" w:color="FFFFFF" w:fill="FFFFFF"/>
          <w:rtl w:val="0"/>
        </w:rPr>
        <w:t>Producer</w:t>
      </w:r>
      <w:r>
        <w:fldChar w:fldCharType="end"/>
      </w:r>
      <w:r>
        <w:fldChar w:fldCharType="begin"/>
      </w:r>
      <w:r>
        <w:instrText>HYPERLINK "http://www.micquality.com/six_sigma_glossary/producers_risk.htm"</w:instrText>
      </w:r>
      <w:r>
        <w:fldChar w:fldCharType="separate"/>
      </w:r>
      <w:r>
        <w:rPr>
          <w:rFonts w:ascii="Verdana" w:eastAsia="Verdana" w:hAnsi="Verdana" w:cs="Verdana"/>
          <w:b/>
          <w:bCs/>
          <w:color w:val="333399"/>
          <w:sz w:val="18"/>
          <w:szCs w:val="18"/>
          <w:shd w:val="solid" w:color="FFFFFF" w:fill="FFFFFF"/>
          <w:rtl w:val="0"/>
        </w:rPr>
        <w:t>'</w:t>
      </w:r>
      <w:r>
        <w:fldChar w:fldCharType="end"/>
      </w:r>
      <w:r>
        <w:fldChar w:fldCharType="begin"/>
      </w:r>
      <w:r>
        <w:instrText>HYPERLINK "http://www.micquality.com/six_sigma_glossary/producers_risk.htm"</w:instrText>
      </w:r>
      <w:r>
        <w:fldChar w:fldCharType="separate"/>
      </w:r>
      <w:r>
        <w:rPr>
          <w:rFonts w:ascii="Verdana" w:eastAsia="Verdana" w:hAnsi="Verdana" w:cs="Verdana"/>
          <w:b/>
          <w:bCs/>
          <w:color w:val="333399"/>
          <w:sz w:val="18"/>
          <w:szCs w:val="18"/>
          <w:shd w:val="solid" w:color="FFFFFF" w:fill="FFFFFF"/>
          <w:rtl w:val="0"/>
        </w:rPr>
        <w:t>s</w:t>
      </w:r>
      <w:r>
        <w:fldChar w:fldCharType="end"/>
      </w:r>
      <w:r>
        <w:fldChar w:fldCharType="begin"/>
      </w:r>
      <w:r>
        <w:instrText>HYPERLINK "http://www.micquality.com/six_sigma_glossary/producers_risk.htm"</w:instrText>
      </w:r>
      <w:r>
        <w:fldChar w:fldCharType="separate"/>
      </w:r>
      <w:r>
        <w:rPr>
          <w:rFonts w:ascii="Verdana" w:eastAsia="Verdana" w:hAnsi="Verdana" w:cs="Verdana"/>
          <w:b/>
          <w:bCs/>
          <w:color w:val="333399"/>
          <w:sz w:val="18"/>
          <w:szCs w:val="18"/>
          <w:shd w:val="solid" w:color="FFFFFF" w:fill="FFFFFF"/>
          <w:rtl w:val="0"/>
        </w:rPr>
        <w:t xml:space="preserve"> </w:t>
      </w:r>
      <w:r>
        <w:fldChar w:fldCharType="end"/>
      </w:r>
      <w:r>
        <w:fldChar w:fldCharType="begin"/>
      </w:r>
      <w:r>
        <w:instrText>HYPERLINK "http://www.micquality.com/six_sigma_glossary/producers_risk.htm"</w:instrText>
      </w:r>
      <w:r>
        <w:fldChar w:fldCharType="separate"/>
      </w:r>
      <w:r>
        <w:rPr>
          <w:rFonts w:ascii="Verdana" w:eastAsia="Verdana" w:hAnsi="Verdana" w:cs="Verdana"/>
          <w:b/>
          <w:bCs/>
          <w:color w:val="333399"/>
          <w:sz w:val="18"/>
          <w:szCs w:val="18"/>
          <w:shd w:val="solid" w:color="FFFFFF" w:fill="FFFFFF"/>
          <w:rtl w:val="0"/>
        </w:rPr>
        <w:t>Risk</w:t>
      </w:r>
      <w:r>
        <w:fldChar w:fldCharType="end"/>
      </w:r>
      <w:r>
        <w:rPr>
          <w:rFonts w:ascii="Verdana" w:eastAsia="Verdana" w:hAnsi="Verdana" w:cs="Verdana"/>
          <w:sz w:val="18"/>
          <w:szCs w:val="18"/>
          <w:shd w:val="solid" w:color="FFFFFF" w:fill="FFFFFF"/>
          <w:rtl w:val="0"/>
        </w:rPr>
        <w:t>: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rFonts w:ascii="Verdana" w:eastAsia="Verdana" w:hAnsi="Verdana" w:cs="Verdana"/>
          <w:sz w:val="18"/>
          <w:szCs w:val="18"/>
          <w:shd w:val="solid" w:color="FFFFFF" w:fill="FFFFFF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jc w:val="center"/>
        <w:rPr>
          <w:rFonts w:ascii="Verdana" w:eastAsia="Verdana" w:hAnsi="Verdana" w:cs="Verdana"/>
          <w:sz w:val="18"/>
          <w:szCs w:val="18"/>
          <w:shd w:val="solid" w:color="FFFFFF" w:fill="FFFFFF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height:303.75pt;width:441pt" o:allowoverlap="f">
            <v:imagedata r:id="rId4" r:href="rId5" o:title=""/>
          </v:shape>
        </w:pic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rFonts w:ascii="Verdana" w:eastAsia="Verdana" w:hAnsi="Verdana" w:cs="Verdana"/>
          <w:sz w:val="18"/>
          <w:szCs w:val="18"/>
          <w:shd w:val="solid" w:color="FFFFFF" w:fill="FFFFFF"/>
        </w:rPr>
      </w:pPr>
      <w:r>
        <w:rPr>
          <w:rFonts w:ascii="Verdana" w:eastAsia="Verdana" w:hAnsi="Verdana" w:cs="Verdana"/>
          <w:sz w:val="18"/>
          <w:szCs w:val="18"/>
          <w:shd w:val="solid" w:color="FFFFFF" w:fill="FFFFFF"/>
          <w:rtl w:val="0"/>
        </w:rPr>
        <w:t>The</w:t>
      </w:r>
      <w:r>
        <w:rPr>
          <w:rFonts w:ascii="Verdana" w:eastAsia="Verdana" w:hAnsi="Verdana" w:cs="Verdana"/>
          <w:sz w:val="18"/>
          <w:szCs w:val="18"/>
          <w:shd w:val="solid" w:color="FFFFFF" w:fill="FFFFFF"/>
          <w:rtl w:val="0"/>
        </w:rPr>
        <w:t xml:space="preserve"> </w:t>
      </w:r>
      <w:r>
        <w:rPr>
          <w:rFonts w:ascii="Verdana" w:eastAsia="Verdana" w:hAnsi="Verdana" w:cs="Verdana"/>
          <w:sz w:val="18"/>
          <w:szCs w:val="18"/>
          <w:shd w:val="solid" w:color="FFFFFF" w:fill="FFFFFF"/>
          <w:rtl w:val="0"/>
        </w:rPr>
        <w:t>figure</w:t>
      </w:r>
      <w:r>
        <w:rPr>
          <w:rFonts w:ascii="Verdana" w:eastAsia="Verdana" w:hAnsi="Verdana" w:cs="Verdana"/>
          <w:sz w:val="18"/>
          <w:szCs w:val="18"/>
          <w:shd w:val="solid" w:color="FFFFFF" w:fill="FFFFFF"/>
          <w:rtl w:val="0"/>
        </w:rPr>
        <w:t xml:space="preserve"> </w:t>
      </w:r>
      <w:r>
        <w:rPr>
          <w:rFonts w:ascii="Verdana" w:eastAsia="Verdana" w:hAnsi="Verdana" w:cs="Verdana"/>
          <w:sz w:val="18"/>
          <w:szCs w:val="18"/>
          <w:shd w:val="solid" w:color="FFFFFF" w:fill="FFFFFF"/>
          <w:rtl w:val="0"/>
        </w:rPr>
        <w:t>is</w:t>
      </w:r>
      <w:r>
        <w:rPr>
          <w:rFonts w:ascii="Verdana" w:eastAsia="Verdana" w:hAnsi="Verdana" w:cs="Verdana"/>
          <w:sz w:val="18"/>
          <w:szCs w:val="18"/>
          <w:shd w:val="solid" w:color="FFFFFF" w:fill="FFFFFF"/>
          <w:rtl w:val="0"/>
        </w:rPr>
        <w:t xml:space="preserve"> </w:t>
      </w:r>
      <w:r>
        <w:rPr>
          <w:rFonts w:ascii="Verdana" w:eastAsia="Verdana" w:hAnsi="Verdana" w:cs="Verdana"/>
          <w:sz w:val="18"/>
          <w:szCs w:val="18"/>
          <w:shd w:val="solid" w:color="FFFFFF" w:fill="FFFFFF"/>
          <w:rtl w:val="0"/>
        </w:rPr>
        <w:t>an</w:t>
      </w:r>
      <w:r>
        <w:rPr>
          <w:rFonts w:ascii="Verdana" w:eastAsia="Verdana" w:hAnsi="Verdana" w:cs="Verdana"/>
          <w:sz w:val="18"/>
          <w:szCs w:val="18"/>
          <w:shd w:val="solid" w:color="FFFFFF" w:fill="FFFFFF"/>
          <w:rtl w:val="0"/>
        </w:rPr>
        <w:t xml:space="preserve"> </w:t>
      </w:r>
      <w:r>
        <w:fldChar w:fldCharType="begin"/>
      </w:r>
      <w:r>
        <w:instrText>HYPERLINK "http://www.micquality.com/six_sigma_glossary/oc_curve.htm"</w:instrText>
      </w:r>
      <w:r>
        <w:fldChar w:fldCharType="separate"/>
      </w:r>
      <w:r>
        <w:rPr>
          <w:rFonts w:ascii="Verdana" w:eastAsia="Verdana" w:hAnsi="Verdana" w:cs="Verdana"/>
          <w:b/>
          <w:bCs/>
          <w:color w:val="333399"/>
          <w:sz w:val="18"/>
          <w:szCs w:val="18"/>
          <w:shd w:val="solid" w:color="FFFFFF" w:fill="FFFFFF"/>
          <w:rtl w:val="0"/>
        </w:rPr>
        <w:t>Operating</w:t>
      </w:r>
      <w:r>
        <w:fldChar w:fldCharType="end"/>
      </w:r>
      <w:r>
        <w:fldChar w:fldCharType="begin"/>
      </w:r>
      <w:r>
        <w:instrText>HYPERLINK "http://www.micquality.com/six_sigma_glossary/oc_curve.htm"</w:instrText>
      </w:r>
      <w:r>
        <w:fldChar w:fldCharType="separate"/>
      </w:r>
      <w:r>
        <w:rPr>
          <w:rFonts w:ascii="Verdana" w:eastAsia="Verdana" w:hAnsi="Verdana" w:cs="Verdana"/>
          <w:b/>
          <w:bCs/>
          <w:color w:val="333399"/>
          <w:sz w:val="18"/>
          <w:szCs w:val="18"/>
          <w:shd w:val="solid" w:color="FFFFFF" w:fill="FFFFFF"/>
          <w:rtl w:val="0"/>
        </w:rPr>
        <w:t xml:space="preserve"> </w:t>
      </w:r>
      <w:r>
        <w:fldChar w:fldCharType="end"/>
      </w:r>
      <w:r>
        <w:fldChar w:fldCharType="begin"/>
      </w:r>
      <w:r>
        <w:instrText>HYPERLINK "http://www.micquality.com/six_sigma_glossary/oc_curve.htm"</w:instrText>
      </w:r>
      <w:r>
        <w:fldChar w:fldCharType="separate"/>
      </w:r>
      <w:r>
        <w:rPr>
          <w:rFonts w:ascii="Verdana" w:eastAsia="Verdana" w:hAnsi="Verdana" w:cs="Verdana"/>
          <w:b/>
          <w:bCs/>
          <w:color w:val="333399"/>
          <w:sz w:val="18"/>
          <w:szCs w:val="18"/>
          <w:shd w:val="solid" w:color="FFFFFF" w:fill="FFFFFF"/>
          <w:rtl w:val="0"/>
        </w:rPr>
        <w:t>Characteristics</w:t>
      </w:r>
      <w:r>
        <w:fldChar w:fldCharType="end"/>
      </w:r>
      <w:r>
        <w:fldChar w:fldCharType="begin"/>
      </w:r>
      <w:r>
        <w:instrText>HYPERLINK "http://www.micquality.com/six_sigma_glossary/oc_curve.htm"</w:instrText>
      </w:r>
      <w:r>
        <w:fldChar w:fldCharType="separate"/>
      </w:r>
      <w:r>
        <w:rPr>
          <w:rFonts w:ascii="Verdana" w:eastAsia="Verdana" w:hAnsi="Verdana" w:cs="Verdana"/>
          <w:b/>
          <w:bCs/>
          <w:color w:val="333399"/>
          <w:sz w:val="18"/>
          <w:szCs w:val="18"/>
          <w:shd w:val="solid" w:color="FFFFFF" w:fill="FFFFFF"/>
          <w:rtl w:val="0"/>
        </w:rPr>
        <w:t xml:space="preserve"> (</w:t>
      </w:r>
      <w:r>
        <w:fldChar w:fldCharType="end"/>
      </w:r>
      <w:r>
        <w:fldChar w:fldCharType="begin"/>
      </w:r>
      <w:r>
        <w:instrText>HYPERLINK "http://www.micquality.com/six_sigma_glossary/oc_curve.htm"</w:instrText>
      </w:r>
      <w:r>
        <w:fldChar w:fldCharType="separate"/>
      </w:r>
      <w:r>
        <w:rPr>
          <w:rFonts w:ascii="Verdana" w:eastAsia="Verdana" w:hAnsi="Verdana" w:cs="Verdana"/>
          <w:b/>
          <w:bCs/>
          <w:color w:val="333399"/>
          <w:sz w:val="18"/>
          <w:szCs w:val="18"/>
          <w:shd w:val="solid" w:color="FFFFFF" w:fill="FFFFFF"/>
          <w:rtl w:val="0"/>
        </w:rPr>
        <w:t>OC</w:t>
      </w:r>
      <w:r>
        <w:fldChar w:fldCharType="end"/>
      </w:r>
      <w:r>
        <w:fldChar w:fldCharType="begin"/>
      </w:r>
      <w:r>
        <w:instrText>HYPERLINK "http://www.micquality.com/six_sigma_glossary/oc_curve.htm"</w:instrText>
      </w:r>
      <w:r>
        <w:fldChar w:fldCharType="separate"/>
      </w:r>
      <w:r>
        <w:rPr>
          <w:rFonts w:ascii="Verdana" w:eastAsia="Verdana" w:hAnsi="Verdana" w:cs="Verdana"/>
          <w:b/>
          <w:bCs/>
          <w:color w:val="333399"/>
          <w:sz w:val="18"/>
          <w:szCs w:val="18"/>
          <w:shd w:val="solid" w:color="FFFFFF" w:fill="FFFFFF"/>
          <w:rtl w:val="0"/>
        </w:rPr>
        <w:t>)</w:t>
      </w:r>
      <w:r>
        <w:fldChar w:fldCharType="end"/>
      </w:r>
      <w:r>
        <w:rPr>
          <w:rFonts w:ascii="Verdana" w:eastAsia="Verdana" w:hAnsi="Verdana" w:cs="Verdana"/>
          <w:sz w:val="18"/>
          <w:szCs w:val="18"/>
          <w:shd w:val="solid" w:color="FFFFFF" w:fill="FFFFFF"/>
          <w:rtl w:val="0"/>
        </w:rPr>
        <w:t xml:space="preserve"> </w:t>
      </w:r>
      <w:r>
        <w:rPr>
          <w:rFonts w:ascii="Verdana" w:eastAsia="Verdana" w:hAnsi="Verdana" w:cs="Verdana"/>
          <w:sz w:val="18"/>
          <w:szCs w:val="18"/>
          <w:shd w:val="solid" w:color="FFFFFF" w:fill="FFFFFF"/>
          <w:rtl w:val="0"/>
        </w:rPr>
        <w:t>Curve</w:t>
      </w:r>
      <w:r>
        <w:rPr>
          <w:rFonts w:ascii="Verdana" w:eastAsia="Verdana" w:hAnsi="Verdana" w:cs="Verdana"/>
          <w:sz w:val="18"/>
          <w:szCs w:val="18"/>
          <w:shd w:val="solid" w:color="FFFFFF" w:fill="FFFFFF"/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rFonts w:ascii="Verdana" w:eastAsia="Verdana" w:hAnsi="Verdana" w:cs="Verdana"/>
          <w:sz w:val="18"/>
          <w:szCs w:val="18"/>
          <w:shd w:val="solid" w:color="FFFFFF" w:fill="FFFFFF"/>
        </w:rPr>
      </w:pPr>
      <w:r>
        <w:rPr>
          <w:rFonts w:ascii="Verdana" w:eastAsia="Verdana" w:hAnsi="Verdana" w:cs="Verdana"/>
          <w:sz w:val="18"/>
          <w:szCs w:val="18"/>
          <w:shd w:val="solid" w:color="FFFFFF" w:fill="FFFFFF"/>
          <w:rtl w:val="0"/>
        </w:rPr>
        <w:t>The</w:t>
      </w:r>
      <w:r>
        <w:rPr>
          <w:rFonts w:ascii="Verdana" w:eastAsia="Verdana" w:hAnsi="Verdana" w:cs="Verdana"/>
          <w:sz w:val="18"/>
          <w:szCs w:val="18"/>
          <w:shd w:val="solid" w:color="FFFFFF" w:fill="FFFFFF"/>
          <w:rtl w:val="0"/>
        </w:rPr>
        <w:t xml:space="preserve"> </w:t>
      </w:r>
      <w:r>
        <w:rPr>
          <w:rFonts w:ascii="Verdana" w:eastAsia="Verdana" w:hAnsi="Verdana" w:cs="Verdana"/>
          <w:sz w:val="18"/>
          <w:szCs w:val="18"/>
          <w:shd w:val="solid" w:color="FFFFFF" w:fill="FFFFFF"/>
          <w:rtl w:val="0"/>
        </w:rPr>
        <w:t>Average</w:t>
      </w:r>
      <w:r>
        <w:rPr>
          <w:rFonts w:ascii="Verdana" w:eastAsia="Verdana" w:hAnsi="Verdana" w:cs="Verdana"/>
          <w:sz w:val="18"/>
          <w:szCs w:val="18"/>
          <w:shd w:val="solid" w:color="FFFFFF" w:fill="FFFFFF"/>
          <w:rtl w:val="0"/>
        </w:rPr>
        <w:t xml:space="preserve"> </w:t>
      </w:r>
      <w:r>
        <w:rPr>
          <w:rFonts w:ascii="Verdana" w:eastAsia="Verdana" w:hAnsi="Verdana" w:cs="Verdana"/>
          <w:sz w:val="18"/>
          <w:szCs w:val="18"/>
          <w:shd w:val="solid" w:color="FFFFFF" w:fill="FFFFFF"/>
          <w:rtl w:val="0"/>
        </w:rPr>
        <w:t>Run</w:t>
      </w:r>
      <w:r>
        <w:rPr>
          <w:rFonts w:ascii="Verdana" w:eastAsia="Verdana" w:hAnsi="Verdana" w:cs="Verdana"/>
          <w:sz w:val="18"/>
          <w:szCs w:val="18"/>
          <w:shd w:val="solid" w:color="FFFFFF" w:fill="FFFFFF"/>
          <w:rtl w:val="0"/>
        </w:rPr>
        <w:t xml:space="preserve"> </w:t>
      </w:r>
      <w:r>
        <w:rPr>
          <w:rFonts w:ascii="Verdana" w:eastAsia="Verdana" w:hAnsi="Verdana" w:cs="Verdana"/>
          <w:sz w:val="18"/>
          <w:szCs w:val="18"/>
          <w:shd w:val="solid" w:color="FFFFFF" w:fill="FFFFFF"/>
          <w:rtl w:val="0"/>
        </w:rPr>
        <w:t>Length</w:t>
      </w:r>
      <w:r>
        <w:rPr>
          <w:rFonts w:ascii="Verdana" w:eastAsia="Verdana" w:hAnsi="Verdana" w:cs="Verdana"/>
          <w:sz w:val="18"/>
          <w:szCs w:val="18"/>
          <w:shd w:val="solid" w:color="FFFFFF" w:fill="FFFFFF"/>
          <w:rtl w:val="0"/>
        </w:rPr>
        <w:t xml:space="preserve"> </w:t>
      </w:r>
      <w:r>
        <w:rPr>
          <w:rFonts w:ascii="Verdana" w:eastAsia="Verdana" w:hAnsi="Verdana" w:cs="Verdana"/>
          <w:sz w:val="18"/>
          <w:szCs w:val="18"/>
          <w:shd w:val="solid" w:color="FFFFFF" w:fill="FFFFFF"/>
          <w:rtl w:val="0"/>
        </w:rPr>
        <w:t>is</w:t>
      </w:r>
      <w:r>
        <w:rPr>
          <w:rFonts w:ascii="Verdana" w:eastAsia="Verdana" w:hAnsi="Verdana" w:cs="Verdana"/>
          <w:sz w:val="18"/>
          <w:szCs w:val="18"/>
          <w:shd w:val="solid" w:color="FFFFFF" w:fill="FFFFFF"/>
          <w:rtl w:val="0"/>
        </w:rPr>
        <w:t xml:space="preserve"> </w:t>
      </w:r>
      <w:r>
        <w:rPr>
          <w:rFonts w:ascii="Verdana" w:eastAsia="Verdana" w:hAnsi="Verdana" w:cs="Verdana"/>
          <w:sz w:val="18"/>
          <w:szCs w:val="18"/>
          <w:shd w:val="solid" w:color="FFFFFF" w:fill="FFFFFF"/>
          <w:rtl w:val="0"/>
        </w:rPr>
        <w:t>the</w:t>
      </w:r>
      <w:r>
        <w:rPr>
          <w:rFonts w:ascii="Verdana" w:eastAsia="Verdana" w:hAnsi="Verdana" w:cs="Verdana"/>
          <w:sz w:val="18"/>
          <w:szCs w:val="18"/>
          <w:shd w:val="solid" w:color="FFFFFF" w:fill="FFFFFF"/>
          <w:rtl w:val="0"/>
        </w:rPr>
        <w:t xml:space="preserve"> </w:t>
      </w:r>
      <w:r>
        <w:rPr>
          <w:rFonts w:ascii="Verdana" w:eastAsia="Verdana" w:hAnsi="Verdana" w:cs="Verdana"/>
          <w:sz w:val="18"/>
          <w:szCs w:val="18"/>
          <w:shd w:val="solid" w:color="FFFFFF" w:fill="FFFFFF"/>
          <w:rtl w:val="0"/>
        </w:rPr>
        <w:t>number</w:t>
      </w:r>
      <w:r>
        <w:rPr>
          <w:rFonts w:ascii="Verdana" w:eastAsia="Verdana" w:hAnsi="Verdana" w:cs="Verdana"/>
          <w:sz w:val="18"/>
          <w:szCs w:val="18"/>
          <w:shd w:val="solid" w:color="FFFFFF" w:fill="FFFFFF"/>
          <w:rtl w:val="0"/>
        </w:rPr>
        <w:t xml:space="preserve"> </w:t>
      </w:r>
      <w:r>
        <w:rPr>
          <w:rFonts w:ascii="Verdana" w:eastAsia="Verdana" w:hAnsi="Verdana" w:cs="Verdana"/>
          <w:sz w:val="18"/>
          <w:szCs w:val="18"/>
          <w:shd w:val="solid" w:color="FFFFFF" w:fill="FFFFFF"/>
          <w:rtl w:val="0"/>
        </w:rPr>
        <w:t>of</w:t>
      </w:r>
      <w:r>
        <w:rPr>
          <w:rFonts w:ascii="Verdana" w:eastAsia="Verdana" w:hAnsi="Verdana" w:cs="Verdana"/>
          <w:sz w:val="18"/>
          <w:szCs w:val="18"/>
          <w:shd w:val="solid" w:color="FFFFFF" w:fill="FFFFFF"/>
          <w:rtl w:val="0"/>
        </w:rPr>
        <w:t xml:space="preserve"> </w:t>
      </w:r>
      <w:r>
        <w:rPr>
          <w:rFonts w:ascii="Verdana" w:eastAsia="Verdana" w:hAnsi="Verdana" w:cs="Verdana"/>
          <w:sz w:val="18"/>
          <w:szCs w:val="18"/>
          <w:shd w:val="solid" w:color="FFFFFF" w:fill="FFFFFF"/>
          <w:rtl w:val="0"/>
        </w:rPr>
        <w:t>points</w:t>
      </w:r>
      <w:r>
        <w:rPr>
          <w:rFonts w:ascii="Verdana" w:eastAsia="Verdana" w:hAnsi="Verdana" w:cs="Verdana"/>
          <w:sz w:val="18"/>
          <w:szCs w:val="18"/>
          <w:shd w:val="solid" w:color="FFFFFF" w:fill="FFFFFF"/>
          <w:rtl w:val="0"/>
        </w:rPr>
        <w:t xml:space="preserve"> </w:t>
      </w:r>
      <w:r>
        <w:rPr>
          <w:rFonts w:ascii="Verdana" w:eastAsia="Verdana" w:hAnsi="Verdana" w:cs="Verdana"/>
          <w:sz w:val="18"/>
          <w:szCs w:val="18"/>
          <w:shd w:val="solid" w:color="FFFFFF" w:fill="FFFFFF"/>
          <w:rtl w:val="0"/>
        </w:rPr>
        <w:t>that</w:t>
      </w:r>
      <w:r>
        <w:rPr>
          <w:rFonts w:ascii="Verdana" w:eastAsia="Verdana" w:hAnsi="Verdana" w:cs="Verdana"/>
          <w:sz w:val="18"/>
          <w:szCs w:val="18"/>
          <w:shd w:val="solid" w:color="FFFFFF" w:fill="FFFFFF"/>
          <w:rtl w:val="0"/>
        </w:rPr>
        <w:t xml:space="preserve">, </w:t>
      </w:r>
      <w:r>
        <w:rPr>
          <w:rFonts w:ascii="Verdana" w:eastAsia="Verdana" w:hAnsi="Verdana" w:cs="Verdana"/>
          <w:sz w:val="18"/>
          <w:szCs w:val="18"/>
          <w:shd w:val="solid" w:color="FFFFFF" w:fill="FFFFFF"/>
          <w:rtl w:val="0"/>
        </w:rPr>
        <w:t>on</w:t>
      </w:r>
      <w:r>
        <w:rPr>
          <w:rFonts w:ascii="Verdana" w:eastAsia="Verdana" w:hAnsi="Verdana" w:cs="Verdana"/>
          <w:sz w:val="18"/>
          <w:szCs w:val="18"/>
          <w:shd w:val="solid" w:color="FFFFFF" w:fill="FFFFFF"/>
          <w:rtl w:val="0"/>
        </w:rPr>
        <w:t xml:space="preserve"> </w:t>
      </w:r>
      <w:r>
        <w:rPr>
          <w:rFonts w:ascii="Verdana" w:eastAsia="Verdana" w:hAnsi="Verdana" w:cs="Verdana"/>
          <w:sz w:val="18"/>
          <w:szCs w:val="18"/>
          <w:shd w:val="solid" w:color="FFFFFF" w:fill="FFFFFF"/>
          <w:rtl w:val="0"/>
        </w:rPr>
        <w:t>average</w:t>
      </w:r>
      <w:r>
        <w:rPr>
          <w:rFonts w:ascii="Verdana" w:eastAsia="Verdana" w:hAnsi="Verdana" w:cs="Verdana"/>
          <w:sz w:val="18"/>
          <w:szCs w:val="18"/>
          <w:shd w:val="solid" w:color="FFFFFF" w:fill="FFFFFF"/>
          <w:rtl w:val="0"/>
        </w:rPr>
        <w:t xml:space="preserve">, </w:t>
      </w:r>
      <w:r>
        <w:rPr>
          <w:rFonts w:ascii="Verdana" w:eastAsia="Verdana" w:hAnsi="Verdana" w:cs="Verdana"/>
          <w:sz w:val="18"/>
          <w:szCs w:val="18"/>
          <w:shd w:val="solid" w:color="FFFFFF" w:fill="FFFFFF"/>
          <w:rtl w:val="0"/>
        </w:rPr>
        <w:t>will</w:t>
      </w:r>
      <w:r>
        <w:rPr>
          <w:rFonts w:ascii="Verdana" w:eastAsia="Verdana" w:hAnsi="Verdana" w:cs="Verdana"/>
          <w:sz w:val="18"/>
          <w:szCs w:val="18"/>
          <w:shd w:val="solid" w:color="FFFFFF" w:fill="FFFFFF"/>
          <w:rtl w:val="0"/>
        </w:rPr>
        <w:t xml:space="preserve"> </w:t>
      </w:r>
      <w:r>
        <w:rPr>
          <w:rFonts w:ascii="Verdana" w:eastAsia="Verdana" w:hAnsi="Verdana" w:cs="Verdana"/>
          <w:sz w:val="18"/>
          <w:szCs w:val="18"/>
          <w:shd w:val="solid" w:color="FFFFFF" w:fill="FFFFFF"/>
          <w:rtl w:val="0"/>
        </w:rPr>
        <w:t>be</w:t>
      </w:r>
      <w:r>
        <w:rPr>
          <w:rFonts w:ascii="Verdana" w:eastAsia="Verdana" w:hAnsi="Verdana" w:cs="Verdana"/>
          <w:sz w:val="18"/>
          <w:szCs w:val="18"/>
          <w:shd w:val="solid" w:color="FFFFFF" w:fill="FFFFFF"/>
          <w:rtl w:val="0"/>
        </w:rPr>
        <w:t xml:space="preserve"> </w:t>
      </w:r>
      <w:r>
        <w:rPr>
          <w:rFonts w:ascii="Verdana" w:eastAsia="Verdana" w:hAnsi="Verdana" w:cs="Verdana"/>
          <w:sz w:val="18"/>
          <w:szCs w:val="18"/>
          <w:shd w:val="solid" w:color="FFFFFF" w:fill="FFFFFF"/>
          <w:rtl w:val="0"/>
        </w:rPr>
        <w:t>plotted</w:t>
      </w:r>
      <w:r>
        <w:rPr>
          <w:rFonts w:ascii="Verdana" w:eastAsia="Verdana" w:hAnsi="Verdana" w:cs="Verdana"/>
          <w:sz w:val="18"/>
          <w:szCs w:val="18"/>
          <w:shd w:val="solid" w:color="FFFFFF" w:fill="FFFFFF"/>
          <w:rtl w:val="0"/>
        </w:rPr>
        <w:t xml:space="preserve"> </w:t>
      </w:r>
      <w:r>
        <w:rPr>
          <w:rFonts w:ascii="Verdana" w:eastAsia="Verdana" w:hAnsi="Verdana" w:cs="Verdana"/>
          <w:sz w:val="18"/>
          <w:szCs w:val="18"/>
          <w:shd w:val="solid" w:color="FFFFFF" w:fill="FFFFFF"/>
          <w:rtl w:val="0"/>
        </w:rPr>
        <w:t>on</w:t>
      </w:r>
      <w:r>
        <w:rPr>
          <w:rFonts w:ascii="Verdana" w:eastAsia="Verdana" w:hAnsi="Verdana" w:cs="Verdana"/>
          <w:sz w:val="18"/>
          <w:szCs w:val="18"/>
          <w:shd w:val="solid" w:color="FFFFFF" w:fill="FFFFFF"/>
          <w:rtl w:val="0"/>
        </w:rPr>
        <w:t xml:space="preserve"> </w:t>
      </w:r>
      <w:r>
        <w:rPr>
          <w:rFonts w:ascii="Verdana" w:eastAsia="Verdana" w:hAnsi="Verdana" w:cs="Verdana"/>
          <w:sz w:val="18"/>
          <w:szCs w:val="18"/>
          <w:shd w:val="solid" w:color="FFFFFF" w:fill="FFFFFF"/>
          <w:rtl w:val="0"/>
        </w:rPr>
        <w:t>a</w:t>
      </w:r>
      <w:r>
        <w:rPr>
          <w:rFonts w:ascii="Verdana" w:eastAsia="Verdana" w:hAnsi="Verdana" w:cs="Verdana"/>
          <w:sz w:val="18"/>
          <w:szCs w:val="18"/>
          <w:shd w:val="solid" w:color="FFFFFF" w:fill="FFFFFF"/>
          <w:rtl w:val="0"/>
        </w:rPr>
        <w:t xml:space="preserve"> </w:t>
      </w:r>
      <w:r>
        <w:fldChar w:fldCharType="begin"/>
      </w:r>
      <w:r>
        <w:instrText>HYPERLINK "http://www.micquality.com/six_sigma_glossary/control_charts.htm"</w:instrText>
      </w:r>
      <w:r>
        <w:fldChar w:fldCharType="separate"/>
      </w:r>
      <w:r>
        <w:rPr>
          <w:rFonts w:ascii="Verdana" w:eastAsia="Verdana" w:hAnsi="Verdana" w:cs="Verdana"/>
          <w:b/>
          <w:bCs/>
          <w:color w:val="333399"/>
          <w:sz w:val="18"/>
          <w:szCs w:val="18"/>
          <w:shd w:val="solid" w:color="FFFFFF" w:fill="FFFFFF"/>
          <w:rtl w:val="0"/>
        </w:rPr>
        <w:t>control</w:t>
      </w:r>
      <w:r>
        <w:fldChar w:fldCharType="end"/>
      </w:r>
      <w:r>
        <w:fldChar w:fldCharType="begin"/>
      </w:r>
      <w:r>
        <w:instrText>HYPERLINK "http://www.micquality.com/six_sigma_glossary/control_charts.htm"</w:instrText>
      </w:r>
      <w:r>
        <w:fldChar w:fldCharType="separate"/>
      </w:r>
      <w:r>
        <w:rPr>
          <w:rFonts w:ascii="Verdana" w:eastAsia="Verdana" w:hAnsi="Verdana" w:cs="Verdana"/>
          <w:b/>
          <w:bCs/>
          <w:color w:val="333399"/>
          <w:sz w:val="18"/>
          <w:szCs w:val="18"/>
          <w:shd w:val="solid" w:color="FFFFFF" w:fill="FFFFFF"/>
          <w:rtl w:val="0"/>
        </w:rPr>
        <w:t xml:space="preserve"> </w:t>
      </w:r>
      <w:r>
        <w:fldChar w:fldCharType="end"/>
      </w:r>
      <w:r>
        <w:fldChar w:fldCharType="begin"/>
      </w:r>
      <w:r>
        <w:instrText>HYPERLINK "http://www.micquality.com/six_sigma_glossary/control_charts.htm"</w:instrText>
      </w:r>
      <w:r>
        <w:fldChar w:fldCharType="separate"/>
      </w:r>
      <w:r>
        <w:rPr>
          <w:rFonts w:ascii="Verdana" w:eastAsia="Verdana" w:hAnsi="Verdana" w:cs="Verdana"/>
          <w:b/>
          <w:bCs/>
          <w:color w:val="333399"/>
          <w:sz w:val="18"/>
          <w:szCs w:val="18"/>
          <w:shd w:val="solid" w:color="FFFFFF" w:fill="FFFFFF"/>
          <w:rtl w:val="0"/>
        </w:rPr>
        <w:t>chart</w:t>
      </w:r>
      <w:r>
        <w:fldChar w:fldCharType="end"/>
      </w:r>
      <w:r>
        <w:rPr>
          <w:rFonts w:ascii="Verdana" w:eastAsia="Verdana" w:hAnsi="Verdana" w:cs="Verdana"/>
          <w:sz w:val="18"/>
          <w:szCs w:val="18"/>
          <w:shd w:val="solid" w:color="FFFFFF" w:fill="FFFFFF"/>
          <w:rtl w:val="0"/>
        </w:rPr>
        <w:t xml:space="preserve"> </w:t>
      </w:r>
      <w:r>
        <w:rPr>
          <w:rFonts w:ascii="Verdana" w:eastAsia="Verdana" w:hAnsi="Verdana" w:cs="Verdana"/>
          <w:sz w:val="18"/>
          <w:szCs w:val="18"/>
          <w:shd w:val="solid" w:color="FFFFFF" w:fill="FFFFFF"/>
          <w:rtl w:val="0"/>
        </w:rPr>
        <w:t>before</w:t>
      </w:r>
      <w:r>
        <w:rPr>
          <w:rFonts w:ascii="Verdana" w:eastAsia="Verdana" w:hAnsi="Verdana" w:cs="Verdana"/>
          <w:sz w:val="18"/>
          <w:szCs w:val="18"/>
          <w:shd w:val="solid" w:color="FFFFFF" w:fill="FFFFFF"/>
          <w:rtl w:val="0"/>
        </w:rPr>
        <w:t xml:space="preserve"> </w:t>
      </w:r>
      <w:r>
        <w:rPr>
          <w:rFonts w:ascii="Verdana" w:eastAsia="Verdana" w:hAnsi="Verdana" w:cs="Verdana"/>
          <w:sz w:val="18"/>
          <w:szCs w:val="18"/>
          <w:shd w:val="solid" w:color="FFFFFF" w:fill="FFFFFF"/>
          <w:rtl w:val="0"/>
        </w:rPr>
        <w:t>an</w:t>
      </w:r>
      <w:r>
        <w:rPr>
          <w:rFonts w:ascii="Verdana" w:eastAsia="Verdana" w:hAnsi="Verdana" w:cs="Verdana"/>
          <w:sz w:val="18"/>
          <w:szCs w:val="18"/>
          <w:shd w:val="solid" w:color="FFFFFF" w:fill="FFFFFF"/>
          <w:rtl w:val="0"/>
        </w:rPr>
        <w:t xml:space="preserve"> </w:t>
      </w:r>
      <w:r>
        <w:rPr>
          <w:rFonts w:ascii="Verdana" w:eastAsia="Verdana" w:hAnsi="Verdana" w:cs="Verdana"/>
          <w:sz w:val="18"/>
          <w:szCs w:val="18"/>
          <w:shd w:val="solid" w:color="FFFFFF" w:fill="FFFFFF"/>
          <w:rtl w:val="0"/>
        </w:rPr>
        <w:t>out</w:t>
      </w:r>
      <w:r>
        <w:rPr>
          <w:rFonts w:ascii="Verdana" w:eastAsia="Verdana" w:hAnsi="Verdana" w:cs="Verdana"/>
          <w:sz w:val="18"/>
          <w:szCs w:val="18"/>
          <w:shd w:val="solid" w:color="FFFFFF" w:fill="FFFFFF"/>
          <w:rtl w:val="0"/>
        </w:rPr>
        <w:t xml:space="preserve"> </w:t>
      </w:r>
      <w:r>
        <w:rPr>
          <w:rFonts w:ascii="Verdana" w:eastAsia="Verdana" w:hAnsi="Verdana" w:cs="Verdana"/>
          <w:sz w:val="18"/>
          <w:szCs w:val="18"/>
          <w:shd w:val="solid" w:color="FFFFFF" w:fill="FFFFFF"/>
          <w:rtl w:val="0"/>
        </w:rPr>
        <w:t>of</w:t>
      </w:r>
      <w:r>
        <w:rPr>
          <w:rFonts w:ascii="Verdana" w:eastAsia="Verdana" w:hAnsi="Verdana" w:cs="Verdana"/>
          <w:sz w:val="18"/>
          <w:szCs w:val="18"/>
          <w:shd w:val="solid" w:color="FFFFFF" w:fill="FFFFFF"/>
          <w:rtl w:val="0"/>
        </w:rPr>
        <w:t xml:space="preserve"> </w:t>
      </w:r>
      <w:r>
        <w:rPr>
          <w:rFonts w:ascii="Verdana" w:eastAsia="Verdana" w:hAnsi="Verdana" w:cs="Verdana"/>
          <w:sz w:val="18"/>
          <w:szCs w:val="18"/>
          <w:shd w:val="solid" w:color="FFFFFF" w:fill="FFFFFF"/>
          <w:rtl w:val="0"/>
        </w:rPr>
        <w:t>control</w:t>
      </w:r>
      <w:r>
        <w:rPr>
          <w:rFonts w:ascii="Verdana" w:eastAsia="Verdana" w:hAnsi="Verdana" w:cs="Verdana"/>
          <w:sz w:val="18"/>
          <w:szCs w:val="18"/>
          <w:shd w:val="solid" w:color="FFFFFF" w:fill="FFFFFF"/>
          <w:rtl w:val="0"/>
        </w:rPr>
        <w:t xml:space="preserve"> </w:t>
      </w:r>
      <w:r>
        <w:rPr>
          <w:rFonts w:ascii="Verdana" w:eastAsia="Verdana" w:hAnsi="Verdana" w:cs="Verdana"/>
          <w:sz w:val="18"/>
          <w:szCs w:val="18"/>
          <w:shd w:val="solid" w:color="FFFFFF" w:fill="FFFFFF"/>
          <w:rtl w:val="0"/>
        </w:rPr>
        <w:t>condition</w:t>
      </w:r>
      <w:r>
        <w:rPr>
          <w:rFonts w:ascii="Verdana" w:eastAsia="Verdana" w:hAnsi="Verdana" w:cs="Verdana"/>
          <w:sz w:val="18"/>
          <w:szCs w:val="18"/>
          <w:shd w:val="solid" w:color="FFFFFF" w:fill="FFFFFF"/>
          <w:rtl w:val="0"/>
        </w:rPr>
        <w:t xml:space="preserve"> </w:t>
      </w:r>
      <w:r>
        <w:rPr>
          <w:rFonts w:ascii="Verdana" w:eastAsia="Verdana" w:hAnsi="Verdana" w:cs="Verdana"/>
          <w:sz w:val="18"/>
          <w:szCs w:val="18"/>
          <w:shd w:val="solid" w:color="FFFFFF" w:fill="FFFFFF"/>
          <w:rtl w:val="0"/>
        </w:rPr>
        <w:t>is</w:t>
      </w:r>
      <w:r>
        <w:rPr>
          <w:rFonts w:ascii="Verdana" w:eastAsia="Verdana" w:hAnsi="Verdana" w:cs="Verdana"/>
          <w:sz w:val="18"/>
          <w:szCs w:val="18"/>
          <w:shd w:val="solid" w:color="FFFFFF" w:fill="FFFFFF"/>
          <w:rtl w:val="0"/>
        </w:rPr>
        <w:t xml:space="preserve"> </w:t>
      </w:r>
      <w:r>
        <w:rPr>
          <w:rFonts w:ascii="Verdana" w:eastAsia="Verdana" w:hAnsi="Verdana" w:cs="Verdana"/>
          <w:sz w:val="18"/>
          <w:szCs w:val="18"/>
          <w:shd w:val="solid" w:color="FFFFFF" w:fill="FFFFFF"/>
          <w:rtl w:val="0"/>
        </w:rPr>
        <w:t>indicated</w:t>
      </w:r>
      <w:r>
        <w:rPr>
          <w:rFonts w:ascii="Verdana" w:eastAsia="Verdana" w:hAnsi="Verdana" w:cs="Verdana"/>
          <w:sz w:val="18"/>
          <w:szCs w:val="18"/>
          <w:shd w:val="solid" w:color="FFFFFF" w:fill="FFFFFF"/>
          <w:rtl w:val="0"/>
        </w:rPr>
        <w:t xml:space="preserve"> (</w:t>
      </w:r>
      <w:r>
        <w:rPr>
          <w:rFonts w:ascii="Verdana" w:eastAsia="Verdana" w:hAnsi="Verdana" w:cs="Verdana"/>
          <w:sz w:val="18"/>
          <w:szCs w:val="18"/>
          <w:shd w:val="solid" w:color="FFFFFF" w:fill="FFFFFF"/>
          <w:rtl w:val="0"/>
        </w:rPr>
        <w:t>for</w:t>
      </w:r>
      <w:r>
        <w:rPr>
          <w:rFonts w:ascii="Verdana" w:eastAsia="Verdana" w:hAnsi="Verdana" w:cs="Verdana"/>
          <w:sz w:val="18"/>
          <w:szCs w:val="18"/>
          <w:shd w:val="solid" w:color="FFFFFF" w:fill="FFFFFF"/>
          <w:rtl w:val="0"/>
        </w:rPr>
        <w:t xml:space="preserve"> </w:t>
      </w:r>
      <w:r>
        <w:rPr>
          <w:rFonts w:ascii="Verdana" w:eastAsia="Verdana" w:hAnsi="Verdana" w:cs="Verdana"/>
          <w:sz w:val="18"/>
          <w:szCs w:val="18"/>
          <w:shd w:val="solid" w:color="FFFFFF" w:fill="FFFFFF"/>
          <w:rtl w:val="0"/>
        </w:rPr>
        <w:t>example</w:t>
      </w:r>
      <w:r>
        <w:rPr>
          <w:rFonts w:ascii="Verdana" w:eastAsia="Verdana" w:hAnsi="Verdana" w:cs="Verdana"/>
          <w:sz w:val="18"/>
          <w:szCs w:val="18"/>
          <w:shd w:val="solid" w:color="FFFFFF" w:fill="FFFFFF"/>
          <w:rtl w:val="0"/>
        </w:rPr>
        <w:t xml:space="preserve"> </w:t>
      </w:r>
      <w:r>
        <w:rPr>
          <w:rFonts w:ascii="Verdana" w:eastAsia="Verdana" w:hAnsi="Verdana" w:cs="Verdana"/>
          <w:sz w:val="18"/>
          <w:szCs w:val="18"/>
          <w:shd w:val="solid" w:color="FFFFFF" w:fill="FFFFFF"/>
          <w:rtl w:val="0"/>
        </w:rPr>
        <w:t>a</w:t>
      </w:r>
      <w:r>
        <w:rPr>
          <w:rFonts w:ascii="Verdana" w:eastAsia="Verdana" w:hAnsi="Verdana" w:cs="Verdana"/>
          <w:sz w:val="18"/>
          <w:szCs w:val="18"/>
          <w:shd w:val="solid" w:color="FFFFFF" w:fill="FFFFFF"/>
          <w:rtl w:val="0"/>
        </w:rPr>
        <w:t xml:space="preserve"> </w:t>
      </w:r>
      <w:r>
        <w:rPr>
          <w:rFonts w:ascii="Verdana" w:eastAsia="Verdana" w:hAnsi="Verdana" w:cs="Verdana"/>
          <w:sz w:val="18"/>
          <w:szCs w:val="18"/>
          <w:shd w:val="solid" w:color="FFFFFF" w:fill="FFFFFF"/>
          <w:rtl w:val="0"/>
        </w:rPr>
        <w:t>point</w:t>
      </w:r>
      <w:r>
        <w:rPr>
          <w:rFonts w:ascii="Verdana" w:eastAsia="Verdana" w:hAnsi="Verdana" w:cs="Verdana"/>
          <w:sz w:val="18"/>
          <w:szCs w:val="18"/>
          <w:shd w:val="solid" w:color="FFFFFF" w:fill="FFFFFF"/>
          <w:rtl w:val="0"/>
        </w:rPr>
        <w:t xml:space="preserve"> </w:t>
      </w:r>
      <w:r>
        <w:rPr>
          <w:rFonts w:ascii="Verdana" w:eastAsia="Verdana" w:hAnsi="Verdana" w:cs="Verdana"/>
          <w:sz w:val="18"/>
          <w:szCs w:val="18"/>
          <w:shd w:val="solid" w:color="FFFFFF" w:fill="FFFFFF"/>
          <w:rtl w:val="0"/>
        </w:rPr>
        <w:t>plotting</w:t>
      </w:r>
      <w:r>
        <w:rPr>
          <w:rFonts w:ascii="Verdana" w:eastAsia="Verdana" w:hAnsi="Verdana" w:cs="Verdana"/>
          <w:sz w:val="18"/>
          <w:szCs w:val="18"/>
          <w:shd w:val="solid" w:color="FFFFFF" w:fill="FFFFFF"/>
          <w:rtl w:val="0"/>
        </w:rPr>
        <w:t xml:space="preserve"> </w:t>
      </w:r>
      <w:r>
        <w:rPr>
          <w:rFonts w:ascii="Verdana" w:eastAsia="Verdana" w:hAnsi="Verdana" w:cs="Verdana"/>
          <w:sz w:val="18"/>
          <w:szCs w:val="18"/>
          <w:shd w:val="solid" w:color="FFFFFF" w:fill="FFFFFF"/>
          <w:rtl w:val="0"/>
        </w:rPr>
        <w:t>outside</w:t>
      </w:r>
      <w:r>
        <w:rPr>
          <w:rFonts w:ascii="Verdana" w:eastAsia="Verdana" w:hAnsi="Verdana" w:cs="Verdana"/>
          <w:sz w:val="18"/>
          <w:szCs w:val="18"/>
          <w:shd w:val="solid" w:color="FFFFFF" w:fill="FFFFFF"/>
          <w:rtl w:val="0"/>
        </w:rPr>
        <w:t xml:space="preserve"> </w:t>
      </w:r>
      <w:r>
        <w:rPr>
          <w:rFonts w:ascii="Verdana" w:eastAsia="Verdana" w:hAnsi="Verdana" w:cs="Verdana"/>
          <w:sz w:val="18"/>
          <w:szCs w:val="18"/>
          <w:shd w:val="solid" w:color="FFFFFF" w:fill="FFFFFF"/>
          <w:rtl w:val="0"/>
        </w:rPr>
        <w:t>the</w:t>
      </w:r>
      <w:r>
        <w:rPr>
          <w:rFonts w:ascii="Verdana" w:eastAsia="Verdana" w:hAnsi="Verdana" w:cs="Verdana"/>
          <w:sz w:val="18"/>
          <w:szCs w:val="18"/>
          <w:shd w:val="solid" w:color="FFFFFF" w:fill="FFFFFF"/>
          <w:rtl w:val="0"/>
        </w:rPr>
        <w:t xml:space="preserve"> </w:t>
      </w:r>
      <w:r>
        <w:rPr>
          <w:rFonts w:ascii="Verdana" w:eastAsia="Verdana" w:hAnsi="Verdana" w:cs="Verdana"/>
          <w:sz w:val="18"/>
          <w:szCs w:val="18"/>
          <w:shd w:val="solid" w:color="FFFFFF" w:fill="FFFFFF"/>
          <w:rtl w:val="0"/>
        </w:rPr>
        <w:t>control</w:t>
      </w:r>
      <w:r>
        <w:rPr>
          <w:rFonts w:ascii="Verdana" w:eastAsia="Verdana" w:hAnsi="Verdana" w:cs="Verdana"/>
          <w:sz w:val="18"/>
          <w:szCs w:val="18"/>
          <w:shd w:val="solid" w:color="FFFFFF" w:fill="FFFFFF"/>
          <w:rtl w:val="0"/>
        </w:rPr>
        <w:t xml:space="preserve"> </w:t>
      </w:r>
      <w:r>
        <w:rPr>
          <w:rFonts w:ascii="Verdana" w:eastAsia="Verdana" w:hAnsi="Verdana" w:cs="Verdana"/>
          <w:sz w:val="18"/>
          <w:szCs w:val="18"/>
          <w:shd w:val="solid" w:color="FFFFFF" w:fill="FFFFFF"/>
          <w:rtl w:val="0"/>
        </w:rPr>
        <w:t>limits</w:t>
      </w:r>
      <w:r>
        <w:rPr>
          <w:rFonts w:ascii="Verdana" w:eastAsia="Verdana" w:hAnsi="Verdana" w:cs="Verdana"/>
          <w:sz w:val="18"/>
          <w:szCs w:val="18"/>
          <w:shd w:val="solid" w:color="FFFFFF" w:fill="FFFFFF"/>
          <w:rtl w:val="0"/>
        </w:rPr>
        <w:t>).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rFonts w:ascii="Verdana" w:eastAsia="Verdana" w:hAnsi="Verdana" w:cs="Verdana"/>
          <w:sz w:val="18"/>
          <w:szCs w:val="18"/>
          <w:shd w:val="solid" w:color="FFFFFF" w:fill="FFFFFF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rFonts w:ascii="Verdana" w:eastAsia="Verdana" w:hAnsi="Verdana" w:cs="Verdana"/>
          <w:sz w:val="18"/>
          <w:szCs w:val="18"/>
          <w:shd w:val="solid" w:color="FFFFFF" w:fill="FFFFFF"/>
        </w:rPr>
      </w:pPr>
      <w:r>
        <w:rPr>
          <w:rFonts w:ascii="Verdana" w:eastAsia="Verdana" w:hAnsi="Verdana" w:cs="Verdana"/>
          <w:sz w:val="18"/>
          <w:szCs w:val="18"/>
          <w:shd w:val="solid" w:color="FFFFFF" w:fill="FFFFFF"/>
          <w:rtl w:val="0"/>
        </w:rPr>
        <w:t>If</w:t>
      </w:r>
      <w:r>
        <w:rPr>
          <w:rFonts w:ascii="Verdana" w:eastAsia="Verdana" w:hAnsi="Verdana" w:cs="Verdana"/>
          <w:sz w:val="18"/>
          <w:szCs w:val="18"/>
          <w:shd w:val="solid" w:color="FFFFFF" w:fill="FFFFFF"/>
          <w:rtl w:val="0"/>
        </w:rPr>
        <w:t xml:space="preserve"> </w:t>
      </w:r>
      <w:r>
        <w:rPr>
          <w:rFonts w:ascii="Verdana" w:eastAsia="Verdana" w:hAnsi="Verdana" w:cs="Verdana"/>
          <w:sz w:val="18"/>
          <w:szCs w:val="18"/>
          <w:shd w:val="solid" w:color="FFFFFF" w:fill="FFFFFF"/>
          <w:rtl w:val="0"/>
        </w:rPr>
        <w:t>the</w:t>
      </w:r>
      <w:r>
        <w:rPr>
          <w:rFonts w:ascii="Verdana" w:eastAsia="Verdana" w:hAnsi="Verdana" w:cs="Verdana"/>
          <w:sz w:val="18"/>
          <w:szCs w:val="18"/>
          <w:shd w:val="solid" w:color="FFFFFF" w:fill="FFFFFF"/>
          <w:rtl w:val="0"/>
        </w:rPr>
        <w:t xml:space="preserve"> </w:t>
      </w:r>
      <w:r>
        <w:rPr>
          <w:rFonts w:ascii="Verdana" w:eastAsia="Verdana" w:hAnsi="Verdana" w:cs="Verdana"/>
          <w:sz w:val="18"/>
          <w:szCs w:val="18"/>
          <w:shd w:val="solid" w:color="FFFFFF" w:fill="FFFFFF"/>
          <w:rtl w:val="0"/>
        </w:rPr>
        <w:t>process</w:t>
      </w:r>
      <w:r>
        <w:rPr>
          <w:rFonts w:ascii="Verdana" w:eastAsia="Verdana" w:hAnsi="Verdana" w:cs="Verdana"/>
          <w:sz w:val="18"/>
          <w:szCs w:val="18"/>
          <w:shd w:val="solid" w:color="FFFFFF" w:fill="FFFFFF"/>
          <w:rtl w:val="0"/>
        </w:rPr>
        <w:t xml:space="preserve"> </w:t>
      </w:r>
      <w:r>
        <w:rPr>
          <w:rFonts w:ascii="Verdana" w:eastAsia="Verdana" w:hAnsi="Verdana" w:cs="Verdana"/>
          <w:sz w:val="18"/>
          <w:szCs w:val="18"/>
          <w:shd w:val="solid" w:color="FFFFFF" w:fill="FFFFFF"/>
          <w:rtl w:val="0"/>
        </w:rPr>
        <w:t>is</w:t>
      </w:r>
      <w:r>
        <w:rPr>
          <w:rFonts w:ascii="Verdana" w:eastAsia="Verdana" w:hAnsi="Verdana" w:cs="Verdana"/>
          <w:sz w:val="18"/>
          <w:szCs w:val="18"/>
          <w:shd w:val="solid" w:color="FFFFFF" w:fill="FFFFFF"/>
          <w:rtl w:val="0"/>
        </w:rPr>
        <w:t xml:space="preserve"> </w:t>
      </w:r>
      <w:r>
        <w:rPr>
          <w:rFonts w:ascii="Verdana" w:eastAsia="Verdana" w:hAnsi="Verdana" w:cs="Verdana"/>
          <w:sz w:val="18"/>
          <w:szCs w:val="18"/>
          <w:shd w:val="solid" w:color="FFFFFF" w:fill="FFFFFF"/>
          <w:rtl w:val="0"/>
        </w:rPr>
        <w:t>in</w:t>
      </w:r>
      <w:r>
        <w:rPr>
          <w:rFonts w:ascii="Verdana" w:eastAsia="Verdana" w:hAnsi="Verdana" w:cs="Verdana"/>
          <w:sz w:val="18"/>
          <w:szCs w:val="18"/>
          <w:shd w:val="solid" w:color="FFFFFF" w:fill="FFFFFF"/>
          <w:rtl w:val="0"/>
        </w:rPr>
        <w:t xml:space="preserve"> </w:t>
      </w:r>
      <w:r>
        <w:rPr>
          <w:rFonts w:ascii="Verdana" w:eastAsia="Verdana" w:hAnsi="Verdana" w:cs="Verdana"/>
          <w:sz w:val="18"/>
          <w:szCs w:val="18"/>
          <w:shd w:val="solid" w:color="FFFFFF" w:fill="FFFFFF"/>
          <w:rtl w:val="0"/>
        </w:rPr>
        <w:t>control</w:t>
      </w:r>
      <w:r>
        <w:rPr>
          <w:rFonts w:ascii="Verdana" w:eastAsia="Verdana" w:hAnsi="Verdana" w:cs="Verdana"/>
          <w:sz w:val="18"/>
          <w:szCs w:val="18"/>
          <w:shd w:val="solid" w:color="FFFFFF" w:fill="FFFFFF"/>
          <w:rtl w:val="0"/>
        </w:rPr>
        <w:t>: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jc w:val="center"/>
        <w:rPr>
          <w:rFonts w:ascii="Verdana" w:eastAsia="Verdana" w:hAnsi="Verdana" w:cs="Verdana"/>
          <w:sz w:val="18"/>
          <w:szCs w:val="18"/>
          <w:shd w:val="solid" w:color="FFFFFF" w:fill="FFFFFF"/>
        </w:rPr>
      </w:pPr>
      <w:r>
        <w:pict>
          <v:shape id="_x0000_i1026" type="#_x0000_t75" style="height:51pt;width:83pt" o:allowoverlap="f">
            <v:imagedata r:id="rId6" r:href="rId7" o:title=""/>
          </v:shape>
        </w:pic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rFonts w:ascii="Verdana" w:eastAsia="Verdana" w:hAnsi="Verdana" w:cs="Verdana"/>
          <w:sz w:val="18"/>
          <w:szCs w:val="18"/>
          <w:shd w:val="solid" w:color="FFFFFF" w:fill="FFFFFF"/>
        </w:rPr>
      </w:pPr>
      <w:r>
        <w:rPr>
          <w:rFonts w:ascii="Verdana" w:eastAsia="Verdana" w:hAnsi="Verdana" w:cs="Verdana"/>
          <w:sz w:val="18"/>
          <w:szCs w:val="18"/>
          <w:shd w:val="solid" w:color="FFFFFF" w:fill="FFFFFF"/>
          <w:rtl w:val="0"/>
        </w:rPr>
        <w:t>If</w:t>
      </w:r>
      <w:r>
        <w:rPr>
          <w:rFonts w:ascii="Verdana" w:eastAsia="Verdana" w:hAnsi="Verdana" w:cs="Verdana"/>
          <w:sz w:val="18"/>
          <w:szCs w:val="18"/>
          <w:shd w:val="solid" w:color="FFFFFF" w:fill="FFFFFF"/>
          <w:rtl w:val="0"/>
        </w:rPr>
        <w:t xml:space="preserve"> </w:t>
      </w:r>
      <w:r>
        <w:rPr>
          <w:rFonts w:ascii="Verdana" w:eastAsia="Verdana" w:hAnsi="Verdana" w:cs="Verdana"/>
          <w:sz w:val="18"/>
          <w:szCs w:val="18"/>
          <w:shd w:val="solid" w:color="FFFFFF" w:fill="FFFFFF"/>
          <w:rtl w:val="0"/>
        </w:rPr>
        <w:t>the</w:t>
      </w:r>
      <w:r>
        <w:rPr>
          <w:rFonts w:ascii="Verdana" w:eastAsia="Verdana" w:hAnsi="Verdana" w:cs="Verdana"/>
          <w:sz w:val="18"/>
          <w:szCs w:val="18"/>
          <w:shd w:val="solid" w:color="FFFFFF" w:fill="FFFFFF"/>
          <w:rtl w:val="0"/>
        </w:rPr>
        <w:t xml:space="preserve"> </w:t>
      </w:r>
      <w:r>
        <w:rPr>
          <w:rFonts w:ascii="Verdana" w:eastAsia="Verdana" w:hAnsi="Verdana" w:cs="Verdana"/>
          <w:sz w:val="18"/>
          <w:szCs w:val="18"/>
          <w:shd w:val="solid" w:color="FFFFFF" w:fill="FFFFFF"/>
          <w:rtl w:val="0"/>
        </w:rPr>
        <w:t>process</w:t>
      </w:r>
      <w:r>
        <w:rPr>
          <w:rFonts w:ascii="Verdana" w:eastAsia="Verdana" w:hAnsi="Verdana" w:cs="Verdana"/>
          <w:sz w:val="18"/>
          <w:szCs w:val="18"/>
          <w:shd w:val="solid" w:color="FFFFFF" w:fill="FFFFFF"/>
          <w:rtl w:val="0"/>
        </w:rPr>
        <w:t xml:space="preserve"> </w:t>
      </w:r>
      <w:r>
        <w:rPr>
          <w:rFonts w:ascii="Verdana" w:eastAsia="Verdana" w:hAnsi="Verdana" w:cs="Verdana"/>
          <w:sz w:val="18"/>
          <w:szCs w:val="18"/>
          <w:shd w:val="solid" w:color="FFFFFF" w:fill="FFFFFF"/>
          <w:rtl w:val="0"/>
        </w:rPr>
        <w:t>is</w:t>
      </w:r>
      <w:r>
        <w:rPr>
          <w:rFonts w:ascii="Verdana" w:eastAsia="Verdana" w:hAnsi="Verdana" w:cs="Verdana"/>
          <w:sz w:val="18"/>
          <w:szCs w:val="18"/>
          <w:shd w:val="solid" w:color="FFFFFF" w:fill="FFFFFF"/>
          <w:rtl w:val="0"/>
        </w:rPr>
        <w:t xml:space="preserve"> </w:t>
      </w:r>
      <w:r>
        <w:rPr>
          <w:rFonts w:ascii="Verdana" w:eastAsia="Verdana" w:hAnsi="Verdana" w:cs="Verdana"/>
          <w:sz w:val="18"/>
          <w:szCs w:val="18"/>
          <w:shd w:val="solid" w:color="FFFFFF" w:fill="FFFFFF"/>
          <w:rtl w:val="0"/>
        </w:rPr>
        <w:t>out</w:t>
      </w:r>
      <w:r>
        <w:rPr>
          <w:rFonts w:ascii="Verdana" w:eastAsia="Verdana" w:hAnsi="Verdana" w:cs="Verdana"/>
          <w:sz w:val="18"/>
          <w:szCs w:val="18"/>
          <w:shd w:val="solid" w:color="FFFFFF" w:fill="FFFFFF"/>
          <w:rtl w:val="0"/>
        </w:rPr>
        <w:t xml:space="preserve"> </w:t>
      </w:r>
      <w:r>
        <w:rPr>
          <w:rFonts w:ascii="Verdana" w:eastAsia="Verdana" w:hAnsi="Verdana" w:cs="Verdana"/>
          <w:sz w:val="18"/>
          <w:szCs w:val="18"/>
          <w:shd w:val="solid" w:color="FFFFFF" w:fill="FFFFFF"/>
          <w:rtl w:val="0"/>
        </w:rPr>
        <w:t>of</w:t>
      </w:r>
      <w:r>
        <w:rPr>
          <w:rFonts w:ascii="Verdana" w:eastAsia="Verdana" w:hAnsi="Verdana" w:cs="Verdana"/>
          <w:sz w:val="18"/>
          <w:szCs w:val="18"/>
          <w:shd w:val="solid" w:color="FFFFFF" w:fill="FFFFFF"/>
          <w:rtl w:val="0"/>
        </w:rPr>
        <w:t xml:space="preserve"> </w:t>
      </w:r>
      <w:r>
        <w:rPr>
          <w:rFonts w:ascii="Verdana" w:eastAsia="Verdana" w:hAnsi="Verdana" w:cs="Verdana"/>
          <w:sz w:val="18"/>
          <w:szCs w:val="18"/>
          <w:shd w:val="solid" w:color="FFFFFF" w:fill="FFFFFF"/>
          <w:rtl w:val="0"/>
        </w:rPr>
        <w:t>control</w:t>
      </w:r>
      <w:r>
        <w:rPr>
          <w:rFonts w:ascii="Verdana" w:eastAsia="Verdana" w:hAnsi="Verdana" w:cs="Verdana"/>
          <w:sz w:val="18"/>
          <w:szCs w:val="18"/>
          <w:shd w:val="solid" w:color="FFFFFF" w:fill="FFFFFF"/>
          <w:rtl w:val="0"/>
        </w:rPr>
        <w:t>: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jc w:val="center"/>
        <w:rPr>
          <w:rFonts w:ascii="Verdana" w:eastAsia="Verdana" w:hAnsi="Verdana" w:cs="Verdana"/>
          <w:sz w:val="18"/>
          <w:szCs w:val="18"/>
          <w:shd w:val="solid" w:color="FFFFFF" w:fill="FFFFFF"/>
        </w:rPr>
      </w:pPr>
      <w:r>
        <w:pict>
          <v:shape id="_x0000_i1027" type="#_x0000_t75" style="height:55pt;width:105pt" o:allowoverlap="f">
            <v:imagedata r:id="rId8" r:href="rId9" o:title=""/>
          </v:shape>
        </w:pic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rFonts w:ascii="Verdana" w:eastAsia="Verdana" w:hAnsi="Verdana" w:cs="Verdana"/>
          <w:sz w:val="18"/>
          <w:szCs w:val="18"/>
          <w:shd w:val="solid" w:color="FFFFFF" w:fill="FFFFFF"/>
        </w:rPr>
      </w:pPr>
      <w:r>
        <w:rPr>
          <w:rFonts w:ascii="Verdana" w:eastAsia="Verdana" w:hAnsi="Verdana" w:cs="Verdana"/>
          <w:sz w:val="18"/>
          <w:szCs w:val="18"/>
          <w:shd w:val="solid" w:color="FFFFFF" w:fill="FFFFFF"/>
          <w:rtl w:val="0"/>
        </w:rPr>
        <w:t>Where</w:t>
      </w:r>
      <w:r>
        <w:rPr>
          <w:rFonts w:ascii="Verdana" w:eastAsia="Verdana" w:hAnsi="Verdana" w:cs="Verdana"/>
          <w:sz w:val="18"/>
          <w:szCs w:val="18"/>
          <w:shd w:val="solid" w:color="FFFFFF" w:fill="FFFFFF"/>
          <w:rtl w:val="0"/>
        </w:rPr>
        <w:t xml:space="preserve"> </w:t>
      </w:r>
      <w:r>
        <w:rPr>
          <w:rFonts w:ascii="Verdana" w:eastAsia="Verdana" w:hAnsi="Verdana" w:cs="Verdana"/>
          <w:sz w:val="18"/>
          <w:szCs w:val="18"/>
          <w:shd w:val="solid" w:color="FFFFFF" w:fill="FFFFFF"/>
          <w:rtl w:val="0"/>
        </w:rPr>
        <w:t>α</w:t>
      </w:r>
      <w:r>
        <w:rPr>
          <w:rFonts w:ascii="Verdana" w:eastAsia="Verdana" w:hAnsi="Verdana" w:cs="Verdana"/>
          <w:sz w:val="18"/>
          <w:szCs w:val="18"/>
          <w:shd w:val="solid" w:color="FFFFFF" w:fill="FFFFFF"/>
          <w:rtl w:val="0"/>
        </w:rPr>
        <w:t xml:space="preserve"> </w:t>
      </w:r>
      <w:r>
        <w:rPr>
          <w:rFonts w:ascii="Verdana" w:eastAsia="Verdana" w:hAnsi="Verdana" w:cs="Verdana"/>
          <w:sz w:val="18"/>
          <w:szCs w:val="18"/>
          <w:shd w:val="solid" w:color="FFFFFF" w:fill="FFFFFF"/>
          <w:rtl w:val="0"/>
        </w:rPr>
        <w:t>is</w:t>
      </w:r>
      <w:r>
        <w:rPr>
          <w:rFonts w:ascii="Verdana" w:eastAsia="Verdana" w:hAnsi="Verdana" w:cs="Verdana"/>
          <w:sz w:val="18"/>
          <w:szCs w:val="18"/>
          <w:shd w:val="solid" w:color="FFFFFF" w:fill="FFFFFF"/>
          <w:rtl w:val="0"/>
        </w:rPr>
        <w:t xml:space="preserve"> </w:t>
      </w:r>
      <w:r>
        <w:rPr>
          <w:rFonts w:ascii="Verdana" w:eastAsia="Verdana" w:hAnsi="Verdana" w:cs="Verdana"/>
          <w:sz w:val="18"/>
          <w:szCs w:val="18"/>
          <w:shd w:val="solid" w:color="FFFFFF" w:fill="FFFFFF"/>
          <w:rtl w:val="0"/>
        </w:rPr>
        <w:t>the</w:t>
      </w:r>
      <w:r>
        <w:rPr>
          <w:rFonts w:ascii="Verdana" w:eastAsia="Verdana" w:hAnsi="Verdana" w:cs="Verdana"/>
          <w:sz w:val="18"/>
          <w:szCs w:val="18"/>
          <w:shd w:val="solid" w:color="FFFFFF" w:fill="FFFFFF"/>
          <w:rtl w:val="0"/>
        </w:rPr>
        <w:t xml:space="preserve"> </w:t>
      </w:r>
      <w:r>
        <w:rPr>
          <w:rFonts w:ascii="Verdana" w:eastAsia="Verdana" w:hAnsi="Verdana" w:cs="Verdana"/>
          <w:sz w:val="18"/>
          <w:szCs w:val="18"/>
          <w:shd w:val="solid" w:color="FFFFFF" w:fill="FFFFFF"/>
          <w:rtl w:val="0"/>
        </w:rPr>
        <w:t>probability</w:t>
      </w:r>
      <w:r>
        <w:rPr>
          <w:rFonts w:ascii="Verdana" w:eastAsia="Verdana" w:hAnsi="Verdana" w:cs="Verdana"/>
          <w:sz w:val="18"/>
          <w:szCs w:val="18"/>
          <w:shd w:val="solid" w:color="FFFFFF" w:fill="FFFFFF"/>
          <w:rtl w:val="0"/>
        </w:rPr>
        <w:t xml:space="preserve"> </w:t>
      </w:r>
      <w:r>
        <w:rPr>
          <w:rFonts w:ascii="Verdana" w:eastAsia="Verdana" w:hAnsi="Verdana" w:cs="Verdana"/>
          <w:sz w:val="18"/>
          <w:szCs w:val="18"/>
          <w:shd w:val="solid" w:color="FFFFFF" w:fill="FFFFFF"/>
          <w:rtl w:val="0"/>
        </w:rPr>
        <w:t>of</w:t>
      </w:r>
      <w:r>
        <w:rPr>
          <w:rFonts w:ascii="Verdana" w:eastAsia="Verdana" w:hAnsi="Verdana" w:cs="Verdana"/>
          <w:sz w:val="18"/>
          <w:szCs w:val="18"/>
          <w:shd w:val="solid" w:color="FFFFFF" w:fill="FFFFFF"/>
          <w:rtl w:val="0"/>
        </w:rPr>
        <w:t xml:space="preserve"> </w:t>
      </w:r>
      <w:r>
        <w:rPr>
          <w:rFonts w:ascii="Verdana" w:eastAsia="Verdana" w:hAnsi="Verdana" w:cs="Verdana"/>
          <w:sz w:val="18"/>
          <w:szCs w:val="18"/>
          <w:shd w:val="solid" w:color="FFFFFF" w:fill="FFFFFF"/>
          <w:rtl w:val="0"/>
        </w:rPr>
        <w:t>a</w:t>
      </w:r>
      <w:r>
        <w:rPr>
          <w:rFonts w:ascii="Verdana" w:eastAsia="Verdana" w:hAnsi="Verdana" w:cs="Verdana"/>
          <w:sz w:val="18"/>
          <w:szCs w:val="18"/>
          <w:shd w:val="solid" w:color="FFFFFF" w:fill="FFFFFF"/>
          <w:rtl w:val="0"/>
        </w:rPr>
        <w:t xml:space="preserve"> </w:t>
      </w:r>
      <w:r>
        <w:rPr>
          <w:rFonts w:ascii="Verdana" w:eastAsia="Verdana" w:hAnsi="Verdana" w:cs="Verdana"/>
          <w:sz w:val="18"/>
          <w:szCs w:val="18"/>
          <w:shd w:val="solid" w:color="FFFFFF" w:fill="FFFFFF"/>
          <w:rtl w:val="0"/>
        </w:rPr>
        <w:t>Type</w:t>
      </w:r>
      <w:r>
        <w:rPr>
          <w:rFonts w:ascii="Verdana" w:eastAsia="Verdana" w:hAnsi="Verdana" w:cs="Verdana"/>
          <w:sz w:val="18"/>
          <w:szCs w:val="18"/>
          <w:shd w:val="solid" w:color="FFFFFF" w:fill="FFFFFF"/>
          <w:rtl w:val="0"/>
        </w:rPr>
        <w:t xml:space="preserve"> </w:t>
      </w:r>
      <w:r>
        <w:rPr>
          <w:rFonts w:ascii="Verdana" w:eastAsia="Verdana" w:hAnsi="Verdana" w:cs="Verdana"/>
          <w:sz w:val="18"/>
          <w:szCs w:val="18"/>
          <w:shd w:val="solid" w:color="FFFFFF" w:fill="FFFFFF"/>
          <w:rtl w:val="0"/>
        </w:rPr>
        <w:t>I</w:t>
      </w:r>
      <w:r>
        <w:rPr>
          <w:rFonts w:ascii="Verdana" w:eastAsia="Verdana" w:hAnsi="Verdana" w:cs="Verdana"/>
          <w:sz w:val="18"/>
          <w:szCs w:val="18"/>
          <w:shd w:val="solid" w:color="FFFFFF" w:fill="FFFFFF"/>
          <w:rtl w:val="0"/>
        </w:rPr>
        <w:t xml:space="preserve"> </w:t>
      </w:r>
      <w:r>
        <w:rPr>
          <w:rFonts w:ascii="Verdana" w:eastAsia="Verdana" w:hAnsi="Verdana" w:cs="Verdana"/>
          <w:sz w:val="18"/>
          <w:szCs w:val="18"/>
          <w:shd w:val="solid" w:color="FFFFFF" w:fill="FFFFFF"/>
          <w:rtl w:val="0"/>
        </w:rPr>
        <w:t>error</w:t>
      </w:r>
      <w:r>
        <w:rPr>
          <w:rFonts w:ascii="Verdana" w:eastAsia="Verdana" w:hAnsi="Verdana" w:cs="Verdana"/>
          <w:sz w:val="18"/>
          <w:szCs w:val="18"/>
          <w:shd w:val="solid" w:color="FFFFFF" w:fill="FFFFFF"/>
          <w:rtl w:val="0"/>
        </w:rPr>
        <w:t xml:space="preserve"> </w:t>
      </w:r>
      <w:r>
        <w:rPr>
          <w:rFonts w:ascii="Verdana" w:eastAsia="Verdana" w:hAnsi="Verdana" w:cs="Verdana"/>
          <w:sz w:val="18"/>
          <w:szCs w:val="18"/>
          <w:shd w:val="solid" w:color="FFFFFF" w:fill="FFFFFF"/>
          <w:rtl w:val="0"/>
        </w:rPr>
        <w:t>and</w:t>
      </w:r>
      <w:r>
        <w:rPr>
          <w:rFonts w:ascii="Verdana" w:eastAsia="Verdana" w:hAnsi="Verdana" w:cs="Verdana"/>
          <w:sz w:val="18"/>
          <w:szCs w:val="18"/>
          <w:shd w:val="solid" w:color="FFFFFF" w:fill="FFFFFF"/>
          <w:rtl w:val="0"/>
        </w:rPr>
        <w:t xml:space="preserve"> </w:t>
      </w:r>
      <w:r>
        <w:rPr>
          <w:rFonts w:ascii="Verdana" w:eastAsia="Verdana" w:hAnsi="Verdana" w:cs="Verdana"/>
          <w:sz w:val="18"/>
          <w:szCs w:val="18"/>
          <w:shd w:val="solid" w:color="FFFFFF" w:fill="FFFFFF"/>
          <w:rtl w:val="0"/>
        </w:rPr>
        <w:t>β</w:t>
      </w:r>
      <w:r>
        <w:rPr>
          <w:rFonts w:ascii="Verdana" w:eastAsia="Verdana" w:hAnsi="Verdana" w:cs="Verdana"/>
          <w:sz w:val="18"/>
          <w:szCs w:val="18"/>
          <w:shd w:val="solid" w:color="FFFFFF" w:fill="FFFFFF"/>
          <w:rtl w:val="0"/>
        </w:rPr>
        <w:t xml:space="preserve"> </w:t>
      </w:r>
      <w:r>
        <w:rPr>
          <w:rFonts w:ascii="Verdana" w:eastAsia="Verdana" w:hAnsi="Verdana" w:cs="Verdana"/>
          <w:sz w:val="18"/>
          <w:szCs w:val="18"/>
          <w:shd w:val="solid" w:color="FFFFFF" w:fill="FFFFFF"/>
          <w:rtl w:val="0"/>
        </w:rPr>
        <w:t>the</w:t>
      </w:r>
      <w:r>
        <w:rPr>
          <w:rFonts w:ascii="Verdana" w:eastAsia="Verdana" w:hAnsi="Verdana" w:cs="Verdana"/>
          <w:sz w:val="18"/>
          <w:szCs w:val="18"/>
          <w:shd w:val="solid" w:color="FFFFFF" w:fill="FFFFFF"/>
          <w:rtl w:val="0"/>
        </w:rPr>
        <w:t xml:space="preserve"> </w:t>
      </w:r>
      <w:r>
        <w:rPr>
          <w:rFonts w:ascii="Verdana" w:eastAsia="Verdana" w:hAnsi="Verdana" w:cs="Verdana"/>
          <w:sz w:val="18"/>
          <w:szCs w:val="18"/>
          <w:shd w:val="solid" w:color="FFFFFF" w:fill="FFFFFF"/>
          <w:rtl w:val="0"/>
        </w:rPr>
        <w:t>probability</w:t>
      </w:r>
      <w:r>
        <w:rPr>
          <w:rFonts w:ascii="Verdana" w:eastAsia="Verdana" w:hAnsi="Verdana" w:cs="Verdana"/>
          <w:sz w:val="18"/>
          <w:szCs w:val="18"/>
          <w:shd w:val="solid" w:color="FFFFFF" w:fill="FFFFFF"/>
          <w:rtl w:val="0"/>
        </w:rPr>
        <w:t xml:space="preserve"> </w:t>
      </w:r>
      <w:r>
        <w:rPr>
          <w:rFonts w:ascii="Verdana" w:eastAsia="Verdana" w:hAnsi="Verdana" w:cs="Verdana"/>
          <w:sz w:val="18"/>
          <w:szCs w:val="18"/>
          <w:shd w:val="solid" w:color="FFFFFF" w:fill="FFFFFF"/>
          <w:rtl w:val="0"/>
        </w:rPr>
        <w:t>of</w:t>
      </w:r>
      <w:r>
        <w:rPr>
          <w:rFonts w:ascii="Verdana" w:eastAsia="Verdana" w:hAnsi="Verdana" w:cs="Verdana"/>
          <w:sz w:val="18"/>
          <w:szCs w:val="18"/>
          <w:shd w:val="solid" w:color="FFFFFF" w:fill="FFFFFF"/>
          <w:rtl w:val="0"/>
        </w:rPr>
        <w:t xml:space="preserve"> </w:t>
      </w:r>
      <w:r>
        <w:rPr>
          <w:rFonts w:ascii="Verdana" w:eastAsia="Verdana" w:hAnsi="Verdana" w:cs="Verdana"/>
          <w:sz w:val="18"/>
          <w:szCs w:val="18"/>
          <w:shd w:val="solid" w:color="FFFFFF" w:fill="FFFFFF"/>
          <w:rtl w:val="0"/>
        </w:rPr>
        <w:t>a</w:t>
      </w:r>
      <w:r>
        <w:rPr>
          <w:rFonts w:ascii="Verdana" w:eastAsia="Verdana" w:hAnsi="Verdana" w:cs="Verdana"/>
          <w:sz w:val="18"/>
          <w:szCs w:val="18"/>
          <w:shd w:val="solid" w:color="FFFFFF" w:fill="FFFFFF"/>
          <w:rtl w:val="0"/>
        </w:rPr>
        <w:t xml:space="preserve"> </w:t>
      </w:r>
      <w:r>
        <w:rPr>
          <w:rFonts w:ascii="Verdana" w:eastAsia="Verdana" w:hAnsi="Verdana" w:cs="Verdana"/>
          <w:sz w:val="18"/>
          <w:szCs w:val="18"/>
          <w:shd w:val="solid" w:color="FFFFFF" w:fill="FFFFFF"/>
          <w:rtl w:val="0"/>
        </w:rPr>
        <w:t>Type</w:t>
      </w:r>
      <w:r>
        <w:rPr>
          <w:rFonts w:ascii="Verdana" w:eastAsia="Verdana" w:hAnsi="Verdana" w:cs="Verdana"/>
          <w:sz w:val="18"/>
          <w:szCs w:val="18"/>
          <w:shd w:val="solid" w:color="FFFFFF" w:fill="FFFFFF"/>
          <w:rtl w:val="0"/>
        </w:rPr>
        <w:t xml:space="preserve"> </w:t>
      </w:r>
      <w:r>
        <w:rPr>
          <w:rFonts w:ascii="Verdana" w:eastAsia="Verdana" w:hAnsi="Verdana" w:cs="Verdana"/>
          <w:sz w:val="18"/>
          <w:szCs w:val="18"/>
          <w:shd w:val="solid" w:color="FFFFFF" w:fill="FFFFFF"/>
          <w:rtl w:val="0"/>
        </w:rPr>
        <w:t>II</w:t>
      </w:r>
      <w:r>
        <w:rPr>
          <w:rFonts w:ascii="Verdana" w:eastAsia="Verdana" w:hAnsi="Verdana" w:cs="Verdana"/>
          <w:sz w:val="18"/>
          <w:szCs w:val="18"/>
          <w:shd w:val="solid" w:color="FFFFFF" w:fill="FFFFFF"/>
          <w:rtl w:val="0"/>
        </w:rPr>
        <w:t xml:space="preserve"> </w:t>
      </w:r>
      <w:r>
        <w:rPr>
          <w:rFonts w:ascii="Verdana" w:eastAsia="Verdana" w:hAnsi="Verdana" w:cs="Verdana"/>
          <w:sz w:val="18"/>
          <w:szCs w:val="18"/>
          <w:shd w:val="solid" w:color="FFFFFF" w:fill="FFFFFF"/>
          <w:rtl w:val="0"/>
        </w:rPr>
        <w:t>error</w:t>
      </w:r>
      <w:r>
        <w:rPr>
          <w:rFonts w:ascii="Verdana" w:eastAsia="Verdana" w:hAnsi="Verdana" w:cs="Verdana"/>
          <w:sz w:val="18"/>
          <w:szCs w:val="18"/>
          <w:shd w:val="solid" w:color="FFFFFF" w:fill="FFFFFF"/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</w:p>
    <w:tbl>
      <w:tblPr>
        <w:tblW w:w="5000" w:type="pct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9115"/>
        <w:gridCol w:w="245"/>
      </w:tblGrid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A8341C" w:fill="A8341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Rule="auto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Rule="auto"/>
            </w:pP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Rule="auto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Rule="auto"/>
            </w:pP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Rule="auto"/>
              <w:jc w:val="center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Rule="auto"/>
            </w:pP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Rule="auto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Rule="auto"/>
            </w:pPr>
          </w:p>
        </w:tc>
      </w:tr>
    </w:tbl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</w:p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pageBreakBefore w:val="0"/>
      <w:bidi w:val="0"/>
      <w:spacing w:before="0" w:after="0" w:line="276" w:lineRule="auto"/>
      <w:ind w:left="0" w:right="0" w:firstLine="0"/>
      <w:jc w:val="left"/>
    </w:pPr>
    <w:rPr>
      <w:rFonts w:ascii="Arial" w:eastAsia="Arial" w:hAnsi="Arial" w:cs="Arial"/>
      <w:b w:val="0"/>
      <w:bCs w:val="0"/>
      <w:i w:val="0"/>
      <w:iCs w:val="0"/>
      <w:strike w:val="0"/>
      <w:color w:val="000000"/>
      <w:sz w:val="22"/>
      <w:szCs w:val="22"/>
      <w:u w:val="none"/>
    </w:rPr>
  </w:style>
  <w:style w:type="paragraph" w:styleId="Heading1">
    <w:name w:val="heading 1"/>
    <w:basedOn w:val="Normal"/>
    <w:next w:val="Normal"/>
    <w:qFormat/>
    <w:rsid w:val="00EF7B96"/>
    <w:pPr>
      <w:pageBreakBefore w:val="0"/>
      <w:bidi w:val="0"/>
      <w:spacing w:before="480" w:after="120" w:lineRule="auto"/>
    </w:pPr>
    <w:rPr>
      <w:b/>
      <w:bCs/>
      <w:sz w:val="36"/>
      <w:szCs w:val="36"/>
    </w:rPr>
  </w:style>
  <w:style w:type="paragraph" w:styleId="Heading2">
    <w:name w:val="heading 2"/>
    <w:basedOn w:val="Normal"/>
    <w:next w:val="Normal"/>
    <w:qFormat/>
    <w:rsid w:val="00EF7B96"/>
    <w:pPr>
      <w:pageBreakBefore w:val="0"/>
      <w:bidi w:val="0"/>
      <w:spacing w:before="360" w:after="80" w:lineRule="auto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qFormat/>
    <w:rsid w:val="00EF7B96"/>
    <w:pPr>
      <w:pageBreakBefore w:val="0"/>
      <w:bidi w:val="0"/>
      <w:spacing w:before="280" w:after="80" w:lineRule="auto"/>
    </w:pPr>
    <w:rPr>
      <w:b/>
      <w:bCs/>
      <w:color w:val="666666"/>
      <w:sz w:val="24"/>
      <w:szCs w:val="24"/>
    </w:rPr>
  </w:style>
  <w:style w:type="paragraph" w:styleId="Heading4">
    <w:name w:val="heading 4"/>
    <w:basedOn w:val="Normal"/>
    <w:next w:val="Normal"/>
    <w:qFormat/>
    <w:rsid w:val="00EF7B96"/>
    <w:pPr>
      <w:pageBreakBefore w:val="0"/>
      <w:bidi w:val="0"/>
      <w:spacing w:before="240" w:after="40" w:lineRule="auto"/>
    </w:pPr>
    <w:rPr>
      <w:i/>
      <w:iCs/>
      <w:color w:val="666666"/>
      <w:sz w:val="22"/>
      <w:szCs w:val="22"/>
    </w:rPr>
  </w:style>
  <w:style w:type="paragraph" w:styleId="Heading5">
    <w:name w:val="heading 5"/>
    <w:basedOn w:val="Normal"/>
    <w:next w:val="Normal"/>
    <w:qFormat/>
    <w:rsid w:val="00EF7B96"/>
    <w:pPr>
      <w:pageBreakBefore w:val="0"/>
      <w:bidi w:val="0"/>
      <w:spacing w:before="220" w:after="40" w:lineRule="auto"/>
    </w:pPr>
    <w:rPr>
      <w:b/>
      <w:bCs/>
      <w:color w:val="666666"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pageBreakBefore w:val="0"/>
      <w:bidi w:val="0"/>
      <w:spacing w:before="200" w:after="40" w:lineRule="auto"/>
    </w:pPr>
    <w:rPr>
      <w:i/>
      <w:iCs/>
      <w:color w:val="666666"/>
      <w:sz w:val="20"/>
      <w:szCs w:val="20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Title">
    <w:name w:val="Title"/>
    <w:basedOn w:val="Normal"/>
    <w:qFormat/>
    <w:rsid w:val="00EF7B96"/>
    <w:pPr>
      <w:pageBreakBefore w:val="0"/>
      <w:bidi w:val="0"/>
      <w:spacing w:before="480" w:after="120" w:lineRule="auto"/>
    </w:pPr>
    <w:rPr>
      <w:b/>
      <w:bCs/>
      <w:sz w:val="72"/>
      <w:szCs w:val="72"/>
    </w:rPr>
  </w:style>
  <w:style w:type="paragraph" w:styleId="Subtitle">
    <w:name w:val="Subtitle"/>
    <w:basedOn w:val="Normal"/>
    <w:qFormat/>
    <w:rsid w:val="00EF7B96"/>
    <w:pPr>
      <w:pageBreakBefore w:val="0"/>
      <w:bidi w:val="0"/>
      <w:spacing w:before="360" w:after="80" w:lineRule="auto"/>
    </w:pPr>
    <w:rPr>
      <w:rFonts w:ascii="Georgia" w:eastAsia="Georgia" w:hAnsi="Georgia" w:cs="Georgia"/>
      <w:i/>
      <w:iCs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Image_2" TargetMode="External" /><Relationship Id="rId6" Type="http://schemas.openxmlformats.org/officeDocument/2006/relationships/image" Target="media/image2.png" /><Relationship Id="rId7" Type="http://schemas.openxmlformats.org/officeDocument/2006/relationships/image" Target="Image_1" TargetMode="External" /><Relationship Id="rId8" Type="http://schemas.openxmlformats.org/officeDocument/2006/relationships/image" Target="media/image3.png" /><Relationship Id="rId9" Type="http://schemas.openxmlformats.org/officeDocument/2006/relationships/image" Target="Image_0" TargetMode="Externa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